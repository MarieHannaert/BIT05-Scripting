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Sample_SRR6175537_fastqc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Sample_SRR6175537_fastqc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Sample_SRR6175537_fastqc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Sample_SRR6175537_fastqc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Sample_SRR6175537_fastqc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Sample_SRR6175537_fastqc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Sample_SRR6175538_fastqc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Sample_SRR6175538_fastqc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Sample_SRR6175538_fastqc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Sample_SRR6175538_fastqc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Sample_SRR6175538_fastqc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Sample_SRR6175538_fastqc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Sample_SRR6175539_fastqc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Sample_SRR6175539_fastqc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Sample_SRR6175539_fastqc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Sample_SRR6175539_fastqc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Sample_SRR6175539_fastqc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Sample_SRR6175539_fastqc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Sample_SRR6175540_fastqc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Sample_SRR6175540_fastqc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Sample_SRR6175540_fastqc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Sample_SRR6175540_fastqc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Sample_SRR6175540_fastqc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Sample_SRR6175540_fastqc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Sample_SRR6175541_fastqc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Sample_SRR6175541_fastqc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Sample_SRR6175541_fastqc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Sample_SRR6175541_fastqc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Sample_SRR6175541_fastqc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Sample_SRR6175541_fastqc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Sample_SRR6175542_fastqc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Sample_SRR6175542_fastqc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Sample_SRR6175542_fastqc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Sample_SRR6175542_fastqc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Sample_SRR6175542_fastqc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Sample_SRR6175542_fastqc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Sample_SRR6175543_fastqc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Sample_SRR6175543_fastqc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Sample_SRR6175543_fastqc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Sample_SRR6175543_fastqc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Sample_SRR6175543_fastqc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Sample_SRR6175543_fastqc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Sample_SRR6175544_fastqc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Sample_SRR6175544_fastqc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Sample_SRR6175544_fastqc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Sample_SRR6175544_fastqc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Sample_SRR6175544_fastqc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Sample_SRR6175544_fastqc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Sample_SRR6175545_fastqc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Sample_SRR6175545_fastqc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Sample_SRR6175545_fastqc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Sample_SRR6175545_fastqc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Sample_SRR6175545_fastqc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Sample_SRR6175545_fastqc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Sample_SRR6175546_fastqc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Sample_SRR6175546_fastqc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Sample_SRR6175546_fastqc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Sample_SRR6175546_fastqc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Sample_SRR6175546_fastqc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Sample_SRR6175546_fastqc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Sample_SRR6175547_fastqc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Sample_SRR6175547_fastqc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Sample_SRR6175547_fastqc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Sample_SRR6175547_fastqc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Sample_SRR6175547_fastqc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Sample_SRR6175547_fastqc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Sample_SRR6175548_fastqc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Sample_SRR6175548_fastqc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Sample_SRR6175548_fastqc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Sample_SRR6175548_fastqc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Sample_SRR6175548_fastqc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Sample_SRR6175548_fastqc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Sample_SRR6175549_fastqc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Sample_SRR6175549_fastqc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Sample_SRR6175549_fastqc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Sample_SRR6175549_fastqc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Sample_SRR6175549_fastqc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Sample_SRR6175549_fastqc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Sample_SRR6175550_fastqc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Sample_SRR6175550_fastqc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Sample_SRR6175550_fastqc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Sample_SRR6175550_fastqc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Sample_SRR6175550_fastqc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Sample_SRR6175550_fastqc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Sample_SRR6175551_fastqc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Sample_SRR6175551_fastqc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Sample_SRR6175551_fastqc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Sample_SRR6175551_fastqc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Sample_SRR6175551_fastqc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Sample_SRR6175551_fastqc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Sample_SRR6175552_fastqc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Sample_SRR6175552_fastqc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Sample_SRR6175552_fastqc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Sample_SRR6175552_fastqc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Sample_SRR6175552_fastqc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Sample_SRR6175552_fastqc</w:t>
      </w:r>
    </w:p>
    <w:p>
      <w:pPr>
        <w:pStyle w:val="Heading1"/>
      </w:pPr>
      <w:r>
        <w:t>Summary</w:t>
      </w:r>
    </w:p>
    <w:p>
      <w:r>
        <w:drawing>
          <wp:inline xmlns:a="http://schemas.openxmlformats.org/drawingml/2006/main" xmlns:pic="http://schemas.openxmlformats.org/drawingml/2006/picture">
            <wp:extent cx="3600000" cy="2700000"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_base_quality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