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of script Panda openen csv</w:t>
      </w:r>
    </w:p>
    <w:p>
      <w:r>
        <w:t>row_nr                                       1</w:t>
        <w:br/>
        <w:t>Protein Name                     AM10699_20050</w:t>
        <w:br/>
        <w:t>EC#                                        NaN</w:t>
        <w:br/>
        <w:t>Organism        Acaryochloris marina MBIC10699</w:t>
        <w:br/>
        <w:t>GenBank                             BDM79137.1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0, dtype: object</w:t>
      </w:r>
    </w:p>
    <w:p>
      <w:r>
        <w:t>row_nr                                       2</w:t>
        <w:br/>
        <w:t>Protein Name                          AM1_5358</w:t>
        <w:br/>
        <w:t>EC#                                        NaN</w:t>
        <w:br/>
        <w:t>Organism        Acaryochloris marina MBIC11017</w:t>
        <w:br/>
        <w:t>GenBank                             ABW30314.1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1, dtype: object</w:t>
      </w:r>
    </w:p>
    <w:p>
      <w:r>
        <w:t>row_nr                                 3</w:t>
        <w:br/>
        <w:t>Protein Name                 I1H34_10145</w:t>
        <w:br/>
        <w:t>EC#                                  NaN</w:t>
        <w:br/>
        <w:t>Organism        Acaryochloris marina S15</w:t>
        <w:br/>
        <w:t>GenBank                       QUY45156.1</w:t>
        <w:br/>
        <w:t>Uniprot                              NaN</w:t>
        <w:br/>
        <w:t>PDB/3D                               NaN</w:t>
        <w:br/>
        <w:t>Unnamed: 7                           NaN</w:t>
        <w:br/>
        <w:t>Name: 2, dtype: object</w:t>
      </w:r>
    </w:p>
    <w:p>
      <w:r>
        <w:t>row_nr                                     4</w:t>
        <w:br/>
        <w:t>Protein Name                     HRE53_22875</w:t>
        <w:br/>
        <w:t>EC#                                      NaN</w:t>
        <w:br/>
        <w:t>Organism        Acaryochloris sp. Moss Beach</w:t>
        <w:br/>
        <w:t>GenBank                           UJB72164.1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3, dtype: object</w:t>
      </w:r>
    </w:p>
    <w:p>
      <w:r>
        <w:t>row_nr                                        5</w:t>
        <w:br/>
        <w:t>Protein Name                        BW247_13515</w:t>
        <w:br/>
        <w:t>EC#                                         NaN</w:t>
        <w:br/>
        <w:t>Organism        Acidihalobacter ferrooxydans V8</w:t>
        <w:br/>
        <w:t>GenBank                              APZ43983.1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4, dtype: object</w:t>
      </w:r>
    </w:p>
    <w:p>
      <w:r>
        <w:t>row_nr                                     6</w:t>
        <w:br/>
        <w:t>Protein Name                     BI364_12810</w:t>
        <w:br/>
        <w:t>EC#                                      NaN</w:t>
        <w:br/>
        <w:t>Organism        Acidihalobacter prosperus F5</w:t>
        <w:br/>
        <w:t>GenBank                           AOU98726.1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5, dtype: object</w:t>
      </w:r>
    </w:p>
    <w:p>
      <w:r>
        <w:t>row_nr                                     7</w:t>
        <w:br/>
        <w:t>Protein Name                     BJI67_11620</w:t>
        <w:br/>
        <w:t>EC#                                      NaN</w:t>
        <w:br/>
        <w:t>Organism        Acidihalobacter prosperus V6</w:t>
        <w:br/>
        <w:t>GenBank                           AOV18598.1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6, dtype: object</w:t>
      </w:r>
    </w:p>
    <w:p>
      <w:r>
        <w:t>row_nr                                                 8</w:t>
        <w:br/>
        <w:t>Protein Name               GCD22_01374 (InvB) (fragment)</w:t>
        <w:br/>
        <w:t>EC#                                                  NaN</w:t>
        <w:br/>
        <w:t>Organism        Acidithiobacillus thiooxidans ATCC 19377</w:t>
        <w:br/>
        <w:t>GenBank                                       QFX95745.1</w:t>
        <w:br/>
        <w:t>Uniprot                                              NaN</w:t>
        <w:br/>
        <w:t>PDB/3D                                               NaN</w:t>
        <w:br/>
        <w:t>Unnamed: 7                                           NaN</w:t>
        <w:br/>
        <w:t>Name: 7, dtype: object</w:t>
      </w:r>
    </w:p>
    <w:p>
      <w:r>
        <w:t>row_nr                                           9</w:t>
        <w:br/>
        <w:t>Protein Name                          Mic7113_1705</w:t>
        <w:br/>
        <w:t>EC#                                            NaN</w:t>
        <w:br/>
        <w:t>Organism        Allocoleopsis franciscana PCC 7113</w:t>
        <w:br/>
        <w:t>GenBank                                 AFZ17568.1</w:t>
        <w:br/>
        <w:t>Uniprot                                        NaN</w:t>
        <w:br/>
        <w:t>PDB/3D                                         NaN</w:t>
        <w:br/>
        <w:t>Unnamed: 7                                     NaN</w:t>
        <w:br/>
        <w:t>Name: 8, dtype: object</w:t>
      </w:r>
    </w:p>
    <w:p>
      <w:r>
        <w:t>row_nr                                          10</w:t>
        <w:br/>
        <w:t>Protein Name                          Mic7113_2196</w:t>
        <w:br/>
        <w:t>EC#                                            NaN</w:t>
        <w:br/>
        <w:t>Organism        Allocoleopsis franciscana PCC 7113</w:t>
        <w:br/>
        <w:t>GenBank                                 AFZ18010.1</w:t>
        <w:br/>
        <w:t>Uniprot                                        NaN</w:t>
        <w:br/>
        <w:t>PDB/3D                                         NaN</w:t>
        <w:br/>
        <w:t>Unnamed: 7                                     NaN</w:t>
        <w:br/>
        <w:t>Name: 9, dtype: object</w:t>
      </w:r>
    </w:p>
    <w:p>
      <w:r>
        <w:t>row_nr                                    11</w:t>
        <w:br/>
        <w:t>Protein Name                      Anacy_4286</w:t>
        <w:br/>
        <w:t>EC#                                      NaN</w:t>
        <w:br/>
        <w:t>Organism        Anabaena cylindrica PCC 7122</w:t>
        <w:br/>
        <w:t>GenBank                           AFZ59650.1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10, dtype: object</w:t>
      </w:r>
    </w:p>
    <w:p>
      <w:r>
        <w:t>row_nr                                    12</w:t>
        <w:br/>
        <w:t>Protein Name                      Anacy_4285</w:t>
        <w:br/>
        <w:t>EC#                                      NaN</w:t>
        <w:br/>
        <w:t>Organism        Anabaena cylindrica PCC 7122</w:t>
        <w:br/>
        <w:t>GenBank                           AFZ59649.1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11, dtype: object</w:t>
      </w:r>
    </w:p>
    <w:p>
      <w:r>
        <w:t>row_nr                                            13</w:t>
        <w:br/>
        <w:t>Protein Name                            NIES19_25570</w:t>
        <w:br/>
        <w:t>EC#                                              NaN</w:t>
        <w:br/>
        <w:t>Organism        Anabaena cylindrica PCC 7122 NIES-19</w:t>
        <w:br/>
        <w:t>GenBank                                   BAY03304.1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12, dtype: object</w:t>
      </w:r>
    </w:p>
    <w:p>
      <w:r>
        <w:t>row_nr                                            14</w:t>
        <w:br/>
        <w:t>Protein Name                            NIES19_25580</w:t>
        <w:br/>
        <w:t>EC#                                              NaN</w:t>
        <w:br/>
        <w:t>Organism        Anabaena cylindrica PCC 7122 NIES-19</w:t>
        <w:br/>
        <w:t>GenBank                                   BAY03305.1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13, dtype: object</w:t>
      </w:r>
    </w:p>
    <w:p>
      <w:r>
        <w:t>row_nr                       15</w:t>
        <w:br/>
        <w:t>Protein Name         ANA_C12319</w:t>
        <w:br/>
        <w:t>EC#                         NaN</w:t>
        <w:br/>
        <w:t>Organism        Anabaena sp. 90</w:t>
        <w:br/>
        <w:t>GenBank              AFW95054.1</w:t>
        <w:br/>
        <w:t>Uniprot                     NaN</w:t>
        <w:br/>
        <w:t>PDB/3D                      NaN</w:t>
        <w:br/>
        <w:t>Unnamed: 7                  NaN</w:t>
        <w:br/>
        <w:t>Name: 14, dtype: object</w:t>
      </w:r>
    </w:p>
    <w:p>
      <w:r>
        <w:t>row_nr                          16</w:t>
        <w:br/>
        <w:t>Protein Name           AA650_03770</w:t>
        <w:br/>
        <w:t>EC#                            NaN</w:t>
        <w:br/>
        <w:t>Organism        Anabaena sp. wa102</w:t>
        <w:br/>
        <w:t>GenBank                 ALB39698.1</w:t>
        <w:br/>
        <w:t>Uniprot                        NaN</w:t>
        <w:br/>
        <w:t>PDB/3D                         NaN</w:t>
        <w:br/>
        <w:t>Unnamed: 7                     NaN</w:t>
        <w:br/>
        <w:t>Name: 15, dtype: object</w:t>
      </w:r>
    </w:p>
    <w:p>
      <w:r>
        <w:t>row_nr                          17</w:t>
        <w:br/>
        <w:t>Protein Name           EH233_22395</w:t>
        <w:br/>
        <w:t>EC#                            NaN</w:t>
        <w:br/>
        <w:t>Organism        Anabaena sp. YBS01</w:t>
        <w:br/>
        <w:t>GenBank                 QFZ14544.1</w:t>
        <w:br/>
        <w:t>Uniprot                        NaN</w:t>
        <w:br/>
        <w:t>PDB/3D                         NaN</w:t>
        <w:br/>
        <w:t>Unnamed: 7                     NaN</w:t>
        <w:br/>
        <w:t>Name: 16, dtype: object</w:t>
      </w:r>
    </w:p>
    <w:p>
      <w:r>
        <w:t>row_nr                                       18</w:t>
        <w:br/>
        <w:t>Protein Name                       NIES21_04830</w:t>
        <w:br/>
        <w:t>EC#                                         NaN</w:t>
        <w:br/>
        <w:t>Organism        Anabaenopsis circularis NIES-21</w:t>
        <w:br/>
        <w:t>GenBank                              BAY14725.1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17, dtype: object</w:t>
      </w:r>
    </w:p>
    <w:p>
      <w:r>
        <w:t>row_nr                                       19</w:t>
        <w:br/>
        <w:t>Protein Name                       NIES21_04840</w:t>
        <w:br/>
        <w:t>EC#                                         NaN</w:t>
        <w:br/>
        <w:t>Organism        Anabaenopsis circularis NIES-21</w:t>
        <w:br/>
        <w:t>GenBank                              BAY14726.1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18, dtype: object</w:t>
      </w:r>
    </w:p>
    <w:p>
      <w:r>
        <w:t>row_nr                                        20</w:t>
        <w:br/>
        <w:t>Protein Name                         IM676_06995</w:t>
        <w:br/>
        <w:t>EC#                                          NaN</w:t>
        <w:br/>
        <w:t>Organism        Anabaenopsis elenkinii CCIBt3563</w:t>
        <w:br/>
        <w:t>GenBank                               QOV24010.1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19, dtype: object</w:t>
      </w:r>
    </w:p>
    <w:p>
      <w:r>
        <w:t>row_nr                                        21</w:t>
        <w:br/>
        <w:t>Protein Name                         IM676_06990</w:t>
        <w:br/>
        <w:t>EC#                                          NaN</w:t>
        <w:br/>
        <w:t>Organism        Anabaenopsis elenkinii CCIBt3563</w:t>
        <w:br/>
        <w:t>GenBank                               QOV24009.1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20, dtype: object</w:t>
      </w:r>
    </w:p>
    <w:p>
      <w:r>
        <w:t>row_nr                                       22</w:t>
        <w:br/>
        <w:t>Protein Name                        HEQ12_16135</w:t>
        <w:br/>
        <w:t>EC#                                         NaN</w:t>
        <w:br/>
        <w:t>Organism        Aphanizomenon flos-aquae DEX188</w:t>
        <w:br/>
        <w:t>GenBank                              QSV68290.1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21, dtype: object</w:t>
      </w:r>
    </w:p>
    <w:p>
      <w:r>
        <w:t>row_nr                                         23</w:t>
        <w:br/>
        <w:t>Protein Name                          HEQ20_02825</w:t>
        <w:br/>
        <w:t>EC#                                           NaN</w:t>
        <w:br/>
        <w:t>Organism        Aphanizomenon flos-aquae KM1D3_PB</w:t>
        <w:br/>
        <w:t>GenBank                                QSV69876.1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22, dtype: object</w:t>
      </w:r>
    </w:p>
    <w:p>
      <w:r>
        <w:t>row_nr                             24</w:t>
        <w:br/>
        <w:t>Protein Name             NIES50_15230</w:t>
        <w:br/>
        <w:t>EC#                               NaN</w:t>
        <w:br/>
        <w:t>Organism        Aulosira laxa NIES-50</w:t>
        <w:br/>
        <w:t>GenBank                    BAZ72965.1</w:t>
        <w:br/>
        <w:t>Uniprot                           NaN</w:t>
        <w:br/>
        <w:t>PDB/3D                            NaN</w:t>
        <w:br/>
        <w:t>Unnamed: 7                        NaN</w:t>
        <w:br/>
        <w:t>Name: 23, dtype: object</w:t>
      </w:r>
    </w:p>
    <w:p>
      <w:r>
        <w:t>row_nr                             25</w:t>
        <w:br/>
        <w:t>Protein Name             NIES50_15220</w:t>
        <w:br/>
        <w:t>EC#                               NaN</w:t>
        <w:br/>
        <w:t>Organism        Aulosira laxa NIES-50</w:t>
        <w:br/>
        <w:t>GenBank                    BAZ72964.1</w:t>
        <w:br/>
        <w:t>Uniprot                           NaN</w:t>
        <w:br/>
        <w:t>PDB/3D                            NaN</w:t>
        <w:br/>
        <w:t>Unnamed: 7                        NaN</w:t>
        <w:br/>
        <w:t>Name: 24, dtype: object</w:t>
      </w:r>
    </w:p>
    <w:p>
      <w:r>
        <w:t>row_nr                                      26</w:t>
        <w:br/>
        <w:t>Protein Name                       DP113_30190</w:t>
        <w:br/>
        <w:t>EC#                                        NaN</w:t>
        <w:br/>
        <w:t>Organism        Brasilonema octagenarum UFV-E1</w:t>
        <w:br/>
        <w:t>GenBank                             QDL17953.1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25, dtype: object</w:t>
      </w:r>
    </w:p>
    <w:p>
      <w:r>
        <w:t>row_nr                                      27</w:t>
        <w:br/>
        <w:t>Protein Name            DP113_01515 (fragment)</w:t>
        <w:br/>
        <w:t>EC#                                        NaN</w:t>
        <w:br/>
        <w:t>Organism        Brasilonema octagenarum UFV-E1</w:t>
        <w:br/>
        <w:t>GenBank                             QDL13133.1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26, dtype: object</w:t>
      </w:r>
    </w:p>
    <w:p>
      <w:r>
        <w:t>row_nr                                  28</w:t>
        <w:br/>
        <w:t>Protein Name                   DP114_30035</w:t>
        <w:br/>
        <w:t>EC#                                    NaN</w:t>
        <w:br/>
        <w:t>Organism        Brasilonema sennae CENA114</w:t>
        <w:br/>
        <w:t>GenBank                         QDL11575.1</w:t>
        <w:br/>
        <w:t>Uniprot                                NaN</w:t>
        <w:br/>
        <w:t>PDB/3D                                 NaN</w:t>
        <w:br/>
        <w:t>Unnamed: 7                             NaN</w:t>
        <w:br/>
        <w:t>Name: 27, dtype: object</w:t>
      </w:r>
    </w:p>
    <w:p>
      <w:r>
        <w:t>row_nr                                  29</w:t>
        <w:br/>
        <w:t>Protein Name        DP114_01525 (fragment)</w:t>
        <w:br/>
        <w:t>EC#                                    NaN</w:t>
        <w:br/>
        <w:t>Organism        Brasilonema sennae CENA114</w:t>
        <w:br/>
        <w:t>GenBank                         QDL06764.1</w:t>
        <w:br/>
        <w:t>Uniprot                                NaN</w:t>
        <w:br/>
        <w:t>PDB/3D                                 NaN</w:t>
        <w:br/>
        <w:t>Unnamed: 7                             NaN</w:t>
        <w:br/>
        <w:t>Name: 28, dtype: object</w:t>
      </w:r>
    </w:p>
    <w:p>
      <w:r>
        <w:t>row_nr                                    30</w:t>
        <w:br/>
        <w:t>Protein Name                    NIES22_23510</w:t>
        <w:br/>
        <w:t>EC#                                      NaN</w:t>
        <w:br/>
        <w:t>Organism        Calothrix brevissima NIES-22</w:t>
        <w:br/>
        <w:t>GenBank                           BAY62279.1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29, dtype: object</w:t>
      </w:r>
    </w:p>
    <w:p>
      <w:r>
        <w:t>row_nr                                     31</w:t>
        <w:br/>
        <w:t>Protein Name                    NIES267_43140</w:t>
        <w:br/>
        <w:t>EC#                                       NaN</w:t>
        <w:br/>
        <w:t>Organism        Calothrix parasitica NIES-267</w:t>
        <w:br/>
        <w:t>GenBank                            BAY84817.1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30, dtype: object</w:t>
      </w:r>
    </w:p>
    <w:p>
      <w:r>
        <w:t>row_nr                                     32</w:t>
        <w:br/>
        <w:t>Protein Name                    NIES267_41980</w:t>
        <w:br/>
        <w:t>EC#                                       NaN</w:t>
        <w:br/>
        <w:t>Organism        Calothrix parasitica NIES-267</w:t>
        <w:br/>
        <w:t>GenBank                            BAY84702.1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31, dtype: object</w:t>
      </w:r>
    </w:p>
    <w:p>
      <w:r>
        <w:t>row_nr                                     33</w:t>
        <w:br/>
        <w:t>Protein Name                    NIES267_23810</w:t>
        <w:br/>
        <w:t>EC#                                       NaN</w:t>
        <w:br/>
        <w:t>Organism        Calothrix parasitica NIES-267</w:t>
        <w:br/>
        <w:t>GenBank                            BAY82896.1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32, dtype: object</w:t>
      </w:r>
    </w:p>
    <w:p>
      <w:r>
        <w:t>row_nr                           34</w:t>
        <w:br/>
        <w:t>Protein Name             IJ00_05055</w:t>
        <w:br/>
        <w:t>EC#                             NaN</w:t>
        <w:br/>
        <w:t>Organism        Calothrix sp. 336/3</w:t>
        <w:br/>
        <w:t>GenBank                  AKG20764.1</w:t>
        <w:br/>
        <w:t>Uniprot                         NaN</w:t>
        <w:br/>
        <w:t>PDB/3D                          NaN</w:t>
        <w:br/>
        <w:t>Unnamed: 7                      NaN</w:t>
        <w:br/>
        <w:t>Name: 33, dtype: object</w:t>
      </w:r>
    </w:p>
    <w:p>
      <w:r>
        <w:t>row_nr                               35</w:t>
        <w:br/>
        <w:t>Protein Name             NIES2098_25540</w:t>
        <w:br/>
        <w:t>EC#                                 NaN</w:t>
        <w:br/>
        <w:t>Organism        Calothrix sp. NIES-2098</w:t>
        <w:br/>
        <w:t>GenBank                      BAY09392.1</w:t>
        <w:br/>
        <w:t>Uniprot                             NaN</w:t>
        <w:br/>
        <w:t>PDB/3D                              NaN</w:t>
        <w:br/>
        <w:t>Unnamed: 7                          NaN</w:t>
        <w:br/>
        <w:t>Name: 34, dtype: object</w:t>
      </w:r>
    </w:p>
    <w:p>
      <w:r>
        <w:t>row_nr                               36</w:t>
        <w:br/>
        <w:t>Protein Name             NIES2098_27970</w:t>
        <w:br/>
        <w:t>EC#                                 NaN</w:t>
        <w:br/>
        <w:t>Organism        Calothrix sp. NIES-2098</w:t>
        <w:br/>
        <w:t>GenBank                      BAY09634.1</w:t>
        <w:br/>
        <w:t>Uniprot                             NaN</w:t>
        <w:br/>
        <w:t>PDB/3D                              NaN</w:t>
        <w:br/>
        <w:t>Unnamed: 7                          NaN</w:t>
        <w:br/>
        <w:t>Name: 35, dtype: object</w:t>
      </w:r>
    </w:p>
    <w:p>
      <w:r>
        <w:t>row_nr                               37</w:t>
        <w:br/>
        <w:t>Protein Name             NIES2098_27960</w:t>
        <w:br/>
        <w:t>EC#                                 NaN</w:t>
        <w:br/>
        <w:t>Organism        Calothrix sp. NIES-2098</w:t>
        <w:br/>
        <w:t>GenBank                      BAY09633.1</w:t>
        <w:br/>
        <w:t>Uniprot                             NaN</w:t>
        <w:br/>
        <w:t>PDB/3D                              NaN</w:t>
        <w:br/>
        <w:t>Unnamed: 7                          NaN</w:t>
        <w:br/>
        <w:t>Name: 36, dtype: object</w:t>
      </w:r>
    </w:p>
    <w:p>
      <w:r>
        <w:t>row_nr                               38</w:t>
        <w:br/>
        <w:t>Protein Name             NIES2100_45350</w:t>
        <w:br/>
        <w:t>EC#                                 NaN</w:t>
        <w:br/>
        <w:t>Organism        Calothrix sp. NIES-2100</w:t>
        <w:br/>
        <w:t>GenBank                      BAY24738.1</w:t>
        <w:br/>
        <w:t>Uniprot                             NaN</w:t>
        <w:br/>
        <w:t>PDB/3D                              NaN</w:t>
        <w:br/>
        <w:t>Unnamed: 7                          NaN</w:t>
        <w:br/>
        <w:t>Name: 37, dtype: object</w:t>
      </w:r>
    </w:p>
    <w:p>
      <w:r>
        <w:t>row_nr                               39</w:t>
        <w:br/>
        <w:t>Protein Name             NIES2100_45340</w:t>
        <w:br/>
        <w:t>EC#                                 NaN</w:t>
        <w:br/>
        <w:t>Organism        Calothrix sp. NIES-2100</w:t>
        <w:br/>
        <w:t>GenBank                      BAY24737.1</w:t>
        <w:br/>
        <w:t>Uniprot                             NaN</w:t>
        <w:br/>
        <w:t>PDB/3D                              NaN</w:t>
        <w:br/>
        <w:t>Unnamed: 7                          NaN</w:t>
        <w:br/>
        <w:t>Name: 38, dtype: object</w:t>
      </w:r>
    </w:p>
    <w:p>
      <w:r>
        <w:t>row_nr                               40</w:t>
        <w:br/>
        <w:t>Protein Name             NIES3974_42050</w:t>
        <w:br/>
        <w:t>EC#                                 NaN</w:t>
        <w:br/>
        <w:t>Organism        Calothrix sp. NIES-3974</w:t>
        <w:br/>
        <w:t>GenBank                      BAZ07541.1</w:t>
        <w:br/>
        <w:t>Uniprot                             NaN</w:t>
        <w:br/>
        <w:t>PDB/3D                              NaN</w:t>
        <w:br/>
        <w:t>Unnamed: 7                          NaN</w:t>
        <w:br/>
        <w:t>Name: 39, dtype: object</w:t>
      </w:r>
    </w:p>
    <w:p>
      <w:r>
        <w:t>row_nr                               41</w:t>
        <w:br/>
        <w:t>Protein Name             NIES3974_41100</w:t>
        <w:br/>
        <w:t>EC#                                 NaN</w:t>
        <w:br/>
        <w:t>Organism        Calothrix sp. NIES-3974</w:t>
        <w:br/>
        <w:t>GenBank                      BAZ07447.1</w:t>
        <w:br/>
        <w:t>Uniprot                             NaN</w:t>
        <w:br/>
        <w:t>PDB/3D                              NaN</w:t>
        <w:br/>
        <w:t>Unnamed: 7                          NaN</w:t>
        <w:br/>
        <w:t>Name: 40, dtype: object</w:t>
      </w:r>
    </w:p>
    <w:p>
      <w:r>
        <w:t>row_nr                               42</w:t>
        <w:br/>
        <w:t>Protein Name             NIES4071_34900</w:t>
        <w:br/>
        <w:t>EC#                                 NaN</w:t>
        <w:br/>
        <w:t>Organism        Calothrix sp. NIES-4071</w:t>
        <w:br/>
        <w:t>GenBank                      BAZ11664.1</w:t>
        <w:br/>
        <w:t>Uniprot                             NaN</w:t>
        <w:br/>
        <w:t>PDB/3D                              NaN</w:t>
        <w:br/>
        <w:t>Unnamed: 7                          NaN</w:t>
        <w:br/>
        <w:t>Name: 41, dtype: object</w:t>
      </w:r>
    </w:p>
    <w:p>
      <w:r>
        <w:t>row_nr                               43</w:t>
        <w:br/>
        <w:t>Protein Name             NIES4071_90780</w:t>
        <w:br/>
        <w:t>EC#                                 NaN</w:t>
        <w:br/>
        <w:t>Organism        Calothrix sp. NIES-4071</w:t>
        <w:br/>
        <w:t>GenBank                      BAZ17200.1</w:t>
        <w:br/>
        <w:t>Uniprot                             NaN</w:t>
        <w:br/>
        <w:t>PDB/3D                              NaN</w:t>
        <w:br/>
        <w:t>Unnamed: 7                          NaN</w:t>
        <w:br/>
        <w:t>Name: 42, dtype: object</w:t>
      </w:r>
    </w:p>
    <w:p>
      <w:r>
        <w:t>row_nr                               44</w:t>
        <w:br/>
        <w:t>Protein Name             NIES4071_69720</w:t>
        <w:br/>
        <w:t>EC#                                 NaN</w:t>
        <w:br/>
        <w:t>Organism        Calothrix sp. NIES-4071</w:t>
        <w:br/>
        <w:t>GenBank                      BAZ15102.1</w:t>
        <w:br/>
        <w:t>Uniprot                             NaN</w:t>
        <w:br/>
        <w:t>PDB/3D                              NaN</w:t>
        <w:br/>
        <w:t>Unnamed: 7                          NaN</w:t>
        <w:br/>
        <w:t>Name: 43, dtype: object</w:t>
      </w:r>
    </w:p>
    <w:p>
      <w:r>
        <w:t>row_nr                               45</w:t>
        <w:br/>
        <w:t>Protein Name             NIES4071_08770</w:t>
        <w:br/>
        <w:t>EC#                                 NaN</w:t>
        <w:br/>
        <w:t>Organism        Calothrix sp. NIES-4071</w:t>
        <w:br/>
        <w:t>GenBank                      BAZ09071.1</w:t>
        <w:br/>
        <w:t>Uniprot                             NaN</w:t>
        <w:br/>
        <w:t>PDB/3D                              NaN</w:t>
        <w:br/>
        <w:t>Unnamed: 7                          NaN</w:t>
        <w:br/>
        <w:t>Name: 44, dtype: object</w:t>
      </w:r>
    </w:p>
    <w:p>
      <w:r>
        <w:t>row_nr                               46</w:t>
        <w:br/>
        <w:t>Protein Name             NIES4101_50350</w:t>
        <w:br/>
        <w:t>EC#                                 NaN</w:t>
        <w:br/>
        <w:t>Organism        Calothrix sp. NIES-4101</w:t>
        <w:br/>
        <w:t>GenBank                      BAZ39083.1</w:t>
        <w:br/>
        <w:t>Uniprot                             NaN</w:t>
        <w:br/>
        <w:t>PDB/3D                              NaN</w:t>
        <w:br/>
        <w:t>Unnamed: 7                          NaN</w:t>
        <w:br/>
        <w:t>Name: 45, dtype: object</w:t>
      </w:r>
    </w:p>
    <w:p>
      <w:r>
        <w:t>row_nr                               47</w:t>
        <w:br/>
        <w:t>Protein Name             NIES4101_37130</w:t>
        <w:br/>
        <w:t>EC#                                 NaN</w:t>
        <w:br/>
        <w:t>Organism        Calothrix sp. NIES-4101</w:t>
        <w:br/>
        <w:t>GenBank                      BAZ37790.1</w:t>
        <w:br/>
        <w:t>Uniprot                             NaN</w:t>
        <w:br/>
        <w:t>PDB/3D                              NaN</w:t>
        <w:br/>
        <w:t>Unnamed: 7                          NaN</w:t>
        <w:br/>
        <w:t>Name: 46, dtype: object</w:t>
      </w:r>
    </w:p>
    <w:p>
      <w:r>
        <w:t>row_nr                               48</w:t>
        <w:br/>
        <w:t>Protein Name             NIES4105_69670</w:t>
        <w:br/>
        <w:t>EC#                                 NaN</w:t>
        <w:br/>
        <w:t>Organism        Calothrix sp. NIES-4105</w:t>
        <w:br/>
        <w:t>GenBank                      BAZ61249.1</w:t>
        <w:br/>
        <w:t>Uniprot                             NaN</w:t>
        <w:br/>
        <w:t>PDB/3D                              NaN</w:t>
        <w:br/>
        <w:t>Unnamed: 7                          NaN</w:t>
        <w:br/>
        <w:t>Name: 47, dtype: object</w:t>
      </w:r>
    </w:p>
    <w:p>
      <w:r>
        <w:t>row_nr                               49</w:t>
        <w:br/>
        <w:t>Protein Name             NIES4105_34830</w:t>
        <w:br/>
        <w:t>EC#                                 NaN</w:t>
        <w:br/>
        <w:t>Organism        Calothrix sp. NIES-4105</w:t>
        <w:br/>
        <w:t>GenBank                      BAZ57809.1</w:t>
        <w:br/>
        <w:t>Uniprot                             NaN</w:t>
        <w:br/>
        <w:t>PDB/3D                              NaN</w:t>
        <w:br/>
        <w:t>Unnamed: 7                          NaN</w:t>
        <w:br/>
        <w:t>Name: 48, dtype: object</w:t>
      </w:r>
    </w:p>
    <w:p>
      <w:r>
        <w:t>row_nr                               50</w:t>
        <w:br/>
        <w:t>Protein Name             NIES4105_08730</w:t>
        <w:br/>
        <w:t>EC#                                 NaN</w:t>
        <w:br/>
        <w:t>Organism        Calothrix sp. NIES-4105</w:t>
        <w:br/>
        <w:t>GenBank                      BAZ55219.1</w:t>
        <w:br/>
        <w:t>Uniprot                             NaN</w:t>
        <w:br/>
        <w:t>PDB/3D                              NaN</w:t>
        <w:br/>
        <w:t>Unnamed: 7                          NaN</w:t>
        <w:br/>
        <w:t>Name: 49, dtype: object</w:t>
      </w:r>
    </w:p>
    <w:p>
      <w:r>
        <w:t>row_nr                               51</w:t>
        <w:br/>
        <w:t>Protein Name             NIES4105_90710</w:t>
        <w:br/>
        <w:t>EC#                                 NaN</w:t>
        <w:br/>
        <w:t>Organism        Calothrix sp. NIES-4105</w:t>
        <w:br/>
        <w:t>GenBank                      BAZ63345.1</w:t>
        <w:br/>
        <w:t>Uniprot                             NaN</w:t>
        <w:br/>
        <w:t>PDB/3D                              NaN</w:t>
        <w:br/>
        <w:t>Unnamed: 7                          NaN</w:t>
        <w:br/>
        <w:t>Name: 50, dtype: object</w:t>
      </w:r>
    </w:p>
    <w:p>
      <w:r>
        <w:t>row_nr                              52</w:t>
        <w:br/>
        <w:t>Protein Name              Cal6303_1384</w:t>
        <w:br/>
        <w:t>EC#                                NaN</w:t>
        <w:br/>
        <w:t>Organism        Calothrix sp. PCC 6303</w:t>
        <w:br/>
        <w:t>GenBank                     AFZ00437.1</w:t>
        <w:br/>
        <w:t>Uniprot                            NaN</w:t>
        <w:br/>
        <w:t>PDB/3D                             NaN</w:t>
        <w:br/>
        <w:t>Unnamed: 7                         NaN</w:t>
        <w:br/>
        <w:t>Name: 51, dtype: object</w:t>
      </w:r>
    </w:p>
    <w:p>
      <w:r>
        <w:t>row_nr                              53</w:t>
        <w:br/>
        <w:t>Protein Name              Cal7507_6025</w:t>
        <w:br/>
        <w:t>EC#                                NaN</w:t>
        <w:br/>
        <w:t>Organism        Calothrix sp. PCC 7507</w:t>
        <w:br/>
        <w:t>GenBank                     AFY36332.1</w:t>
        <w:br/>
        <w:t>Uniprot                            NaN</w:t>
        <w:br/>
        <w:t>PDB/3D                             NaN</w:t>
        <w:br/>
        <w:t>Unnamed: 7                         NaN</w:t>
        <w:br/>
        <w:t>Name: 52, dtype: object</w:t>
      </w:r>
    </w:p>
    <w:p>
      <w:r>
        <w:t>row_nr                              54</w:t>
        <w:br/>
        <w:t>Protein Name            CAL7716_022150</w:t>
        <w:br/>
        <w:t>EC#                                NaN</w:t>
        <w:br/>
        <w:t>Organism        Calothrix sp. PCC 7716</w:t>
        <w:br/>
        <w:t>GenBank                     BDA68049.1</w:t>
        <w:br/>
        <w:t>Uniprot                            NaN</w:t>
        <w:br/>
        <w:t>PDB/3D                             NaN</w:t>
        <w:br/>
        <w:t>Unnamed: 7                         NaN</w:t>
        <w:br/>
        <w:t>Name: 53, dtype: object</w:t>
      </w:r>
    </w:p>
    <w:p>
      <w:r>
        <w:t>row_nr                              55</w:t>
        <w:br/>
        <w:t>Protein Name            CAL7716_097270</w:t>
        <w:br/>
        <w:t>EC#                                NaN</w:t>
        <w:br/>
        <w:t>Organism        Calothrix sp. PCC 7716</w:t>
        <w:br/>
        <w:t>GenBank                     BDA75561.1</w:t>
        <w:br/>
        <w:t>Uniprot                            NaN</w:t>
        <w:br/>
        <w:t>PDB/3D                             NaN</w:t>
        <w:br/>
        <w:t>Unnamed: 7                         NaN</w:t>
        <w:br/>
        <w:t>Name: 54, dtype: object</w:t>
      </w:r>
    </w:p>
    <w:p>
      <w:r>
        <w:t>row_nr                              56</w:t>
        <w:br/>
        <w:t>Protein Name            CAL7716_097530</w:t>
        <w:br/>
        <w:t>EC#                                NaN</w:t>
        <w:br/>
        <w:t>Organism        Calothrix sp. PCC 7716</w:t>
        <w:br/>
        <w:t>GenBank                     BDA75587.1</w:t>
        <w:br/>
        <w:t>Uniprot                            NaN</w:t>
        <w:br/>
        <w:t>PDB/3D                             NaN</w:t>
        <w:br/>
        <w:t>Unnamed: 7                         NaN</w:t>
        <w:br/>
        <w:t>Name: 55, dtype: object</w:t>
      </w:r>
    </w:p>
    <w:p>
      <w:r>
        <w:t>row_nr                                   57</w:t>
        <w:br/>
        <w:t>Protein Name                 NIES4102_21190</w:t>
        <w:br/>
        <w:t>EC#                                     NaN</w:t>
        <w:br/>
        <w:t>Organism        Chondrocystis sp. NIES-4102</w:t>
        <w:br/>
        <w:t>GenBank                          BAZ45102.1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56, dtype: object</w:t>
      </w:r>
    </w:p>
    <w:p>
      <w:r>
        <w:t>row_nr                                    58</w:t>
        <w:br/>
        <w:t>Protein Name          M5J74_20120 (fragment)</w:t>
        <w:br/>
        <w:t>EC#                                      NaN</w:t>
        <w:br/>
        <w:t>Organism        Chroococcidiopsis sp. CCNUC1</w:t>
        <w:br/>
        <w:t>GenBank                           URD48630.1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57, dtype: object</w:t>
      </w:r>
    </w:p>
    <w:p>
      <w:r>
        <w:t>row_nr                                    59</w:t>
        <w:br/>
        <w:t>Protein Name          M5J74_22220 (fragment)</w:t>
        <w:br/>
        <w:t>EC#                                      NaN</w:t>
        <w:br/>
        <w:t>Organism        Chroococcidiopsis sp. CCNUC1</w:t>
        <w:br/>
        <w:t>GenBank                           URD49032.1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58, dtype: object</w:t>
      </w:r>
    </w:p>
    <w:p>
      <w:r>
        <w:t>row_nr                                    60</w:t>
        <w:br/>
        <w:t>Protein Name                     M5J74_05250</w:t>
        <w:br/>
        <w:t>EC#                                      NaN</w:t>
        <w:br/>
        <w:t>Organism        Chroococcidiopsis sp. CCNUC1</w:t>
        <w:br/>
        <w:t>GenBank                           URD51392.1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59, dtype: object</w:t>
      </w:r>
    </w:p>
    <w:p>
      <w:r>
        <w:t>row_nr                                            61</w:t>
        <w:br/>
        <w:t>Protein Name                               Chro_4248</w:t>
        <w:br/>
        <w:t>EC#                                              NaN</w:t>
        <w:br/>
        <w:t>Organism        Chroococcidiopsis thermalis PCC 7203</w:t>
        <w:br/>
        <w:t>GenBank                                   AFY89648.1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60, dtype: object</w:t>
      </w:r>
    </w:p>
    <w:p>
      <w:r>
        <w:t>row_nr                                            62</w:t>
        <w:br/>
        <w:t>Protein Name                               Chro_0977</w:t>
        <w:br/>
        <w:t>EC#                                              NaN</w:t>
        <w:br/>
        <w:t>Organism        Chroococcidiopsis thermalis PCC 7203</w:t>
        <w:br/>
        <w:t>GenBank                                   AFY86511.1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61, dtype: object</w:t>
      </w:r>
    </w:p>
    <w:p>
      <w:r>
        <w:t>row_nr                                     63</w:t>
        <w:br/>
        <w:t>Protein Name          Cri9333_4050 (fragment)</w:t>
        <w:br/>
        <w:t>EC#                                       NaN</w:t>
        <w:br/>
        <w:t>Organism        Crinalium epipsammum PCC 9333</w:t>
        <w:br/>
        <w:t>GenBank                            AFZ14855.1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62, dtype: object</w:t>
      </w:r>
    </w:p>
    <w:p>
      <w:r>
        <w:t>row_nr                              64</w:t>
        <w:br/>
        <w:t>Protein Name               CBM981_1763</w:t>
        <w:br/>
        <w:t>EC#                                NaN</w:t>
        <w:br/>
        <w:t>Organism        Cyanobium sp. NIES-981</w:t>
        <w:br/>
        <w:t>GenBank                     SBO43462.1</w:t>
        <w:br/>
        <w:t>Uniprot                            NaN</w:t>
        <w:br/>
        <w:t>PDB/3D                             NaN</w:t>
        <w:br/>
        <w:t>Unnamed: 7                         NaN</w:t>
        <w:br/>
        <w:t>Name: 63, dtype: object</w:t>
      </w:r>
    </w:p>
    <w:p>
      <w:r>
        <w:t>row_nr                          65</w:t>
        <w:br/>
        <w:t>Protein Name         CyaNS01_02461</w:t>
        <w:br/>
        <w:t>EC#                            NaN</w:t>
        <w:br/>
        <w:t>Organism        Cyanobium sp. NS01</w:t>
        <w:br/>
        <w:t>GenBank                 QNI71570.1</w:t>
        <w:br/>
        <w:t>Uniprot                        NaN</w:t>
        <w:br/>
        <w:t>PDB/3D                         NaN</w:t>
        <w:br/>
        <w:t>Unnamed: 7                     NaN</w:t>
        <w:br/>
        <w:t>Name: 64, dtype: object</w:t>
      </w:r>
    </w:p>
    <w:p>
      <w:r>
        <w:t>row_nr                                             66</w:t>
        <w:br/>
        <w:t>Protein Name                              IAR63_09120</w:t>
        <w:br/>
        <w:t>EC#                                               NaN</w:t>
        <w:br/>
        <w:t>Organism        Cylindrospermopsis curvispora GIHE-G1</w:t>
        <w:br/>
        <w:t>GenBank                                    QNP28117.1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65, dtype: object</w:t>
      </w:r>
    </w:p>
    <w:p>
      <w:r>
        <w:t>row_nr                                             67</w:t>
        <w:br/>
        <w:t>Protein Name                             C6N34_011635</w:t>
        <w:br/>
        <w:t>EC#                                               NaN</w:t>
        <w:br/>
        <w:t>Organism        Cylindrospermopsis raciborskii Cr2010</w:t>
        <w:br/>
        <w:t>GenBank                                    UJL32817.1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66, dtype: object</w:t>
      </w:r>
    </w:p>
    <w:p>
      <w:r>
        <w:t>row_nr                                            68</w:t>
        <w:br/>
        <w:t>Protein Name                             L3I90_03210</w:t>
        <w:br/>
        <w:t>EC#                                              NaN</w:t>
        <w:br/>
        <w:t>Organism        Cylindrospermopsis raciborskii KLL07</w:t>
        <w:br/>
        <w:t>GenBank                                   UJS05276.1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67, dtype: object</w:t>
      </w:r>
    </w:p>
    <w:p>
      <w:r>
        <w:t>row_nr                                     69</w:t>
        <w:br/>
        <w:t>Protein Name                   NIES4074_51830</w:t>
        <w:br/>
        <w:t>EC#                                       NaN</w:t>
        <w:br/>
        <w:t>Organism        Cylindrospermum sp. NIES-4074</w:t>
        <w:br/>
        <w:t>GenBank                            BAZ32677.1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68, dtype: object</w:t>
      </w:r>
    </w:p>
    <w:p>
      <w:r>
        <w:t>row_nr                                         70</w:t>
        <w:br/>
        <w:t>Protein Name                           Cylst_2684</w:t>
        <w:br/>
        <w:t>EC#                                           NaN</w:t>
        <w:br/>
        <w:t>Organism        Cylindrospermum stagnale PCC 7417</w:t>
        <w:br/>
        <w:t>GenBank                                AFZ24883.1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69, dtype: object</w:t>
      </w:r>
    </w:p>
    <w:p>
      <w:r>
        <w:t>row_nr                                         71</w:t>
        <w:br/>
        <w:t>Protein Name                        NIES806_36730</w:t>
        <w:br/>
        <w:t>EC#                                           NaN</w:t>
        <w:br/>
        <w:t>Organism        Dolichospermum compactum NIES-806</w:t>
        <w:br/>
        <w:t>GenBank                                BAZ87450.1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70, dtype: object</w:t>
      </w:r>
    </w:p>
    <w:p>
      <w:r>
        <w:t>row_nr                                               72</w:t>
        <w:br/>
        <w:t>Protein Name                                HGD76_16290</w:t>
        <w:br/>
        <w:t>EC#                                                 NaN</w:t>
        <w:br/>
        <w:t>Organism        Dolichospermum flos-aquae CCAP 1403/13F</w:t>
        <w:br/>
        <w:t>GenBank                                      QJB45498.1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71, dtype: object</w:t>
      </w:r>
    </w:p>
    <w:p>
      <w:r>
        <w:t>row_nr                                                    73</w:t>
        <w:br/>
        <w:t>Protein Name                                     NG743_09875</w:t>
        <w:br/>
        <w:t>EC#                                                      NaN</w:t>
        <w:br/>
        <w:t>Organism        Dolichospermum heterosporum TAC447 NIES-1697</w:t>
        <w:br/>
        <w:t>GenBank                                           UUO17261.1</w:t>
        <w:br/>
        <w:t>Uniprot                                                  NaN</w:t>
        <w:br/>
        <w:t>PDB/3D                                                   NaN</w:t>
        <w:br/>
        <w:t>Unnamed: 7                                               NaN</w:t>
        <w:br/>
        <w:t>Name: 72, dtype: object</w:t>
      </w:r>
    </w:p>
    <w:p>
      <w:r>
        <w:t>row_nr                               74</w:t>
        <w:br/>
        <w:t>Protein Name                HEQ26_01255</w:t>
        <w:br/>
        <w:t>EC#                                 NaN</w:t>
        <w:br/>
        <w:t>Organism        Dolichospermum sp. DL01</w:t>
        <w:br/>
        <w:t>GenBank                      QSV61585.1</w:t>
        <w:br/>
        <w:t>Uniprot                             NaN</w:t>
        <w:br/>
        <w:t>PDB/3D                              NaN</w:t>
        <w:br/>
        <w:t>Unnamed: 7                          NaN</w:t>
        <w:br/>
        <w:t>Name: 73, dtype: object</w:t>
      </w:r>
    </w:p>
    <w:p>
      <w:r>
        <w:t>row_nr                                 75</w:t>
        <w:br/>
        <w:t>Protein Name                  HEQ29_09955</w:t>
        <w:br/>
        <w:t>EC#                                   NaN</w:t>
        <w:br/>
        <w:t>Organism        Dolichospermum sp. LBC05a</w:t>
        <w:br/>
        <w:t>GenBank                        QSV58635.1</w:t>
        <w:br/>
        <w:t>Uniprot                               NaN</w:t>
        <w:br/>
        <w:t>PDB/3D                                NaN</w:t>
        <w:br/>
        <w:t>Unnamed: 7                            NaN</w:t>
        <w:br/>
        <w:t>Name: 74, dtype: object</w:t>
      </w:r>
    </w:p>
    <w:p>
      <w:r>
        <w:t>row_nr                                     76</w:t>
        <w:br/>
        <w:t>Protein Name                      BMF77_00371</w:t>
        <w:br/>
        <w:t>EC#                                       NaN</w:t>
        <w:br/>
        <w:t>Organism        Dolichospermum sp. UHCC 0315A</w:t>
        <w:br/>
        <w:t>GenBank                            QEI39818.1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75, dtype: object</w:t>
      </w:r>
    </w:p>
    <w:p>
      <w:r>
        <w:t>row_nr                                 77</w:t>
        <w:br/>
        <w:t>Protein Name                  HEP80_16160</w:t>
        <w:br/>
        <w:t>EC#                                   NaN</w:t>
        <w:br/>
        <w:t>Organism        Dolichospermum sp. UKL201</w:t>
        <w:br/>
        <w:t>GenBank                        QSV55184.1</w:t>
        <w:br/>
        <w:t>Uniprot                               NaN</w:t>
        <w:br/>
        <w:t>PDB/3D                                NaN</w:t>
        <w:br/>
        <w:t>Unnamed: 7                            NaN</w:t>
        <w:br/>
        <w:t>Name: 76, dtype: object</w:t>
      </w:r>
    </w:p>
    <w:p>
      <w:r>
        <w:t>row_nr                                    78</w:t>
        <w:br/>
        <w:t>Protein Name                   ECTOBSL9_1500</w:t>
        <w:br/>
        <w:t>EC#                                      NaN</w:t>
        <w:br/>
        <w:t>Organism        Ectothiorhodospira sp. BSL-9</w:t>
        <w:br/>
        <w:t>GenBank                           ANB02175.1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77, dtype: object</w:t>
      </w:r>
    </w:p>
    <w:p>
      <w:r>
        <w:t>row_nr                                 79</w:t>
        <w:br/>
        <w:t>Protein Name                FIS3754_48520</w:t>
        <w:br/>
        <w:t>EC#                                   NaN</w:t>
        <w:br/>
        <w:t>Organism        Fischerella sp. NIES-3754</w:t>
        <w:br/>
        <w:t>GenBank                        BAU08893.1</w:t>
        <w:br/>
        <w:t>Uniprot                               NaN</w:t>
        <w:br/>
        <w:t>PDB/3D                                NaN</w:t>
        <w:br/>
        <w:t>Unnamed: 7                            NaN</w:t>
        <w:br/>
        <w:t>Name: 78, dtype: object</w:t>
      </w:r>
    </w:p>
    <w:p>
      <w:r>
        <w:t>row_nr                                 80</w:t>
        <w:br/>
        <w:t>Protein Name               NIES4106_38130</w:t>
        <w:br/>
        <w:t>EC#                                   NaN</w:t>
        <w:br/>
        <w:t>Organism        Fischerella sp. NIES-4106</w:t>
        <w:br/>
        <w:t>GenBank                        BAZ69044.1</w:t>
        <w:br/>
        <w:t>Uniprot                               NaN</w:t>
        <w:br/>
        <w:t>PDB/3D                                NaN</w:t>
        <w:br/>
        <w:t>Unnamed: 7                            NaN</w:t>
        <w:br/>
        <w:t>Name: 79, dtype: object</w:t>
      </w:r>
    </w:p>
    <w:p>
      <w:r>
        <w:t>row_nr                                 81</w:t>
        <w:br/>
        <w:t>Protein Name                 GEI7407_3667</w:t>
        <w:br/>
        <w:t>EC#                                   NaN</w:t>
        <w:br/>
        <w:t>Organism        Geitlerinema sp. PCC 7407</w:t>
        <w:br/>
        <w:t>GenBank                        AFY68134.1</w:t>
        <w:br/>
        <w:t>Uniprot                               NaN</w:t>
        <w:br/>
        <w:t>PDB/3D                                NaN</w:t>
        <w:br/>
        <w:t>Unnamed: 7                            NaN</w:t>
        <w:br/>
        <w:t>Name: 80, dtype: object</w:t>
      </w:r>
    </w:p>
    <w:p>
      <w:r>
        <w:t>row_nr                             82</w:t>
        <w:br/>
        <w:t>Protein Name              M1B72_12165</w:t>
        <w:br/>
        <w:t>EC#                               NaN</w:t>
        <w:br/>
        <w:t>Organism        Geomonas paludis RG22</w:t>
        <w:br/>
        <w:t>GenBank                    UPU34205.1</w:t>
        <w:br/>
        <w:t>Uniprot                           NaN</w:t>
        <w:br/>
        <w:t>PDB/3D                            NaN</w:t>
        <w:br/>
        <w:t>Unnamed: 7                        NaN</w:t>
        <w:br/>
        <w:t>Name: 81, dtype: object</w:t>
      </w:r>
    </w:p>
    <w:p>
      <w:r>
        <w:t>row_nr                                        83</w:t>
        <w:br/>
        <w:t>Protein Name             GURASL_27080 (fragment)</w:t>
        <w:br/>
        <w:t>EC#                                          NaN</w:t>
        <w:br/>
        <w:t>Organism        Geotalea uraniireducens NIT-SL11</w:t>
        <w:br/>
        <w:t>GenBank                               BDV43785.1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82, dtype: object</w:t>
      </w:r>
    </w:p>
    <w:p>
      <w:r>
        <w:t>row_nr                                   84</w:t>
        <w:br/>
        <w:t>Protein Name                      GKIL_3032</w:t>
        <w:br/>
        <w:t>EC#                                     NaN</w:t>
        <w:br/>
        <w:t>Organism        Gloeobacter kilaueensis JS1</w:t>
        <w:br/>
        <w:t>GenBank                          AGY59278.1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83, dtype: object</w:t>
      </w:r>
    </w:p>
    <w:p>
      <w:r>
        <w:t>row_nr                               85</w:t>
        <w:br/>
        <w:t>Protein Name               Glo7428_3473</w:t>
        <w:br/>
        <w:t>EC#                                 NaN</w:t>
        <w:br/>
        <w:t>Organism        Gloeocapsa sp. PCC 7428</w:t>
        <w:br/>
        <w:t>GenBank                      AFZ31946.1</w:t>
        <w:br/>
        <w:t>Uniprot                             NaN</w:t>
        <w:br/>
        <w:t>PDB/3D                              NaN</w:t>
        <w:br/>
        <w:t>Unnamed: 7                          NaN</w:t>
        <w:br/>
        <w:t>Name: 84, dtype: object</w:t>
      </w:r>
    </w:p>
    <w:p>
      <w:r>
        <w:t>row_nr                                  86</w:t>
        <w:br/>
        <w:t>Protein Name                   P0S91_01105</w:t>
        <w:br/>
        <w:t>EC#                                    NaN</w:t>
        <w:br/>
        <w:t>Organism        Gloeocapsopsis dulcis AAB1</w:t>
        <w:br/>
        <w:t>GenBank                         WNN89726.1</w:t>
        <w:br/>
        <w:t>Uniprot                                NaN</w:t>
        <w:br/>
        <w:t>PDB/3D                                 NaN</w:t>
        <w:br/>
        <w:t>Unnamed: 7                             NaN</w:t>
        <w:br/>
        <w:t>Name: 85, dtype: object</w:t>
      </w:r>
    </w:p>
    <w:p>
      <w:r>
        <w:t>row_nr                                       87</w:t>
        <w:br/>
        <w:t>Protein Name                       PCC7424_2774</w:t>
        <w:br/>
        <w:t>EC#                                         NaN</w:t>
        <w:br/>
        <w:t>Organism        Gloeothece citriformis PCC 7424</w:t>
        <w:br/>
        <w:t>GenBank                              ACK71184.1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86, dtype: object</w:t>
      </w:r>
    </w:p>
    <w:p>
      <w:r>
        <w:t>row_nr                                     88</w:t>
        <w:br/>
        <w:t>Protein Name                    Cyan7822_5415</w:t>
        <w:br/>
        <w:t>EC#                                       NaN</w:t>
        <w:br/>
        <w:t>Organism        Gloeothece verrucosa PCC 7822</w:t>
        <w:br/>
        <w:t>GenBank                            ADN17291.1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87, dtype: object</w:t>
      </w:r>
    </w:p>
    <w:p>
      <w:r>
        <w:t>row_nr                                 89</w:t>
        <w:br/>
        <w:t>Protein Name                  GM160_01000</w:t>
        <w:br/>
        <w:t>EC#                                   NaN</w:t>
        <w:br/>
        <w:t>Organism        Guyparkeria halophila sp2</w:t>
        <w:br/>
        <w:t>GenBank                        QGT77572.1</w:t>
        <w:br/>
        <w:t>Uniprot                               NaN</w:t>
        <w:br/>
        <w:t>PDB/3D                                NaN</w:t>
        <w:br/>
        <w:t>Unnamed: 7                            NaN</w:t>
        <w:br/>
        <w:t>Name: 88, dtype: object</w:t>
      </w:r>
    </w:p>
    <w:p>
      <w:r>
        <w:t>row_nr                                         90</w:t>
        <w:br/>
        <w:t>Protein Name                           M911_07510</w:t>
        <w:br/>
        <w:t>EC#                                           NaN</w:t>
        <w:br/>
        <w:t>Organism        Halorhodospira halochloris str. A</w:t>
        <w:br/>
        <w:t>GenBank                                AHK79028.1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89, dtype: object</w:t>
      </w:r>
    </w:p>
    <w:p>
      <w:r>
        <w:t>row_nr                                        91</w:t>
        <w:br/>
        <w:t>Protein Name                          Hneap_0226</w:t>
        <w:br/>
        <w:t>EC#                                          NaN</w:t>
        <w:br/>
        <w:t>Organism        Halothiobacillus neapolitanus c2</w:t>
        <w:br/>
        <w:t>GenBank                               ACX95089.1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90, dtype: object</w:t>
      </w:r>
    </w:p>
    <w:p>
      <w:r>
        <w:t>row_nr                                92</w:t>
        <w:br/>
        <w:t>Protein Name                 A9404_10350</w:t>
        <w:br/>
        <w:t>EC#                                  NaN</w:t>
        <w:br/>
        <w:t>Organism        Halothiobacillus sp. LS2</w:t>
        <w:br/>
        <w:t>GenBank                       ANJ67722.1</w:t>
        <w:br/>
        <w:t>Uniprot                              NaN</w:t>
        <w:br/>
        <w:t>PDB/3D                               NaN</w:t>
        <w:br/>
        <w:t>Unnamed: 7                           NaN</w:t>
        <w:br/>
        <w:t>Name: 91, dtype: object</w:t>
      </w:r>
    </w:p>
    <w:p>
      <w:r>
        <w:t>row_nr                                 93</w:t>
        <w:br/>
        <w:t>Protein Name                  QI031_04760</w:t>
        <w:br/>
        <w:t>EC#                                   NaN</w:t>
        <w:br/>
        <w:t>Organism        Halotia branconii CENA392</w:t>
        <w:br/>
        <w:t>GenBank                        WGV26821.1</w:t>
        <w:br/>
        <w:t>Uniprot                               NaN</w:t>
        <w:br/>
        <w:t>PDB/3D                                NaN</w:t>
        <w:br/>
        <w:t>Unnamed: 7                            NaN</w:t>
        <w:br/>
        <w:t>Name: 92, dtype: object</w:t>
      </w:r>
    </w:p>
    <w:p>
      <w:r>
        <w:t>row_nr                                 94</w:t>
        <w:br/>
        <w:t>Protein Name                  QI031_14695</w:t>
        <w:br/>
        <w:t>EC#                                   NaN</w:t>
        <w:br/>
        <w:t>Organism        Halotia branconii CENA392</w:t>
        <w:br/>
        <w:t>GenBank                        WGV28628.1</w:t>
        <w:br/>
        <w:t>Uniprot                               NaN</w:t>
        <w:br/>
        <w:t>PDB/3D                                NaN</w:t>
        <w:br/>
        <w:t>Unnamed: 7                            NaN</w:t>
        <w:br/>
        <w:t>Name: 93, dtype: object</w:t>
      </w:r>
    </w:p>
    <w:p>
      <w:r>
        <w:t>row_nr                                 95</w:t>
        <w:br/>
        <w:t>Protein Name                  QI031_04755</w:t>
        <w:br/>
        <w:t>EC#                                   NaN</w:t>
        <w:br/>
        <w:t>Organism        Halotia branconii CENA392</w:t>
        <w:br/>
        <w:t>GenBank                        WGV26820.1</w:t>
        <w:br/>
        <w:t>Uniprot                               NaN</w:t>
        <w:br/>
        <w:t>PDB/3D                                NaN</w:t>
        <w:br/>
        <w:t>Unnamed: 7                            NaN</w:t>
        <w:br/>
        <w:t>Name: 94, dtype: object</w:t>
      </w:r>
    </w:p>
    <w:p>
      <w:r>
        <w:t>row_nr                                 96</w:t>
        <w:br/>
        <w:t>Protein Name                  K9N68_07960</w:t>
        <w:br/>
        <w:t>EC#                                   NaN</w:t>
        <w:br/>
        <w:t>Organism        Kovacikia minuta CCNU0001</w:t>
        <w:br/>
        <w:t>GenBank                        UBF27829.1</w:t>
        <w:br/>
        <w:t>Uniprot                               NaN</w:t>
        <w:br/>
        <w:t>PDB/3D                                NaN</w:t>
        <w:br/>
        <w:t>Unnamed: 7                            NaN</w:t>
        <w:br/>
        <w:t>Name: 95, dtype: object</w:t>
      </w:r>
    </w:p>
    <w:p>
      <w:r>
        <w:t>row_nr                                 97</w:t>
        <w:br/>
        <w:t>Protein Name                  K9N68_10585</w:t>
        <w:br/>
        <w:t>EC#                                   NaN</w:t>
        <w:br/>
        <w:t>Organism        Kovacikia minuta CCNU0001</w:t>
        <w:br/>
        <w:t>GenBank                        UBF28280.1</w:t>
        <w:br/>
        <w:t>Uniprot                               NaN</w:t>
        <w:br/>
        <w:t>PDB/3D                                NaN</w:t>
        <w:br/>
        <w:t>Unnamed: 7                            NaN</w:t>
        <w:br/>
        <w:t>Name: 96, dtype: object</w:t>
      </w:r>
    </w:p>
    <w:p>
      <w:r>
        <w:t>row_nr                                 98</w:t>
        <w:br/>
        <w:t>Protein Name                  K9N68_21155</w:t>
        <w:br/>
        <w:t>EC#                                   NaN</w:t>
        <w:br/>
        <w:t>Organism        Kovacikia minuta CCNU0001</w:t>
        <w:br/>
        <w:t>GenBank                        UBF24214.1</w:t>
        <w:br/>
        <w:t>Uniprot                               NaN</w:t>
        <w:br/>
        <w:t>PDB/3D                                NaN</w:t>
        <w:br/>
        <w:t>Unnamed: 7                            NaN</w:t>
        <w:br/>
        <w:t>Name: 97, dtype: object</w:t>
      </w:r>
    </w:p>
    <w:p>
      <w:r>
        <w:t>row_nr                                     99</w:t>
        <w:br/>
        <w:t>Protein Name                      KIK02_15360</w:t>
        <w:br/>
        <w:t>EC#                                       NaN</w:t>
        <w:br/>
        <w:t>Organism        Leptodesmis sichuanensis A121</w:t>
        <w:br/>
        <w:t>GenBank                            UIE36429.1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98, dtype: object</w:t>
      </w:r>
    </w:p>
    <w:p>
      <w:r>
        <w:t>row_nr                                    100</w:t>
        <w:br/>
        <w:t>Protein Name                      KIK02_10630</w:t>
        <w:br/>
        <w:t>EC#                                       NaN</w:t>
        <w:br/>
        <w:t>Organism        Leptodesmis sichuanensis A121</w:t>
        <w:br/>
        <w:t>GenBank                            UIE39958.1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99, dtype: object</w:t>
      </w:r>
    </w:p>
    <w:p>
      <w:r>
        <w:t>row_nr                               101</w:t>
        <w:br/>
        <w:t>Protein Name                 Q2T42_09105</w:t>
        <w:br/>
        <w:t>EC#                                  NaN</w:t>
        <w:br/>
        <w:t>Organism        Leptolyngbya boryana CZ1</w:t>
        <w:br/>
        <w:t>GenBank                       WNZ47989.1</w:t>
        <w:br/>
        <w:t>Uniprot                              NaN</w:t>
        <w:br/>
        <w:t>PDB/3D                               NaN</w:t>
        <w:br/>
        <w:t>Unnamed: 7                           NaN</w:t>
        <w:br/>
        <w:t>Name: 100, dtype: object</w:t>
      </w:r>
    </w:p>
    <w:p>
      <w:r>
        <w:t>row_nr                               102</w:t>
        <w:br/>
        <w:t>Protein Name                 Q2T42_20475</w:t>
        <w:br/>
        <w:t>EC#                                  NaN</w:t>
        <w:br/>
        <w:t>Organism        Leptolyngbya boryana CZ1</w:t>
        <w:br/>
        <w:t>GenBank                       WNZ44206.1</w:t>
        <w:br/>
        <w:t>Uniprot                              NaN</w:t>
        <w:br/>
        <w:t>PDB/3D                               NaN</w:t>
        <w:br/>
        <w:t>Unnamed: 7                           NaN</w:t>
        <w:br/>
        <w:t>Name: 101, dtype: object</w:t>
      </w:r>
    </w:p>
    <w:p>
      <w:r>
        <w:t>row_nr                               103</w:t>
        <w:br/>
        <w:t>Protein Name                  LBDG_11280</w:t>
        <w:br/>
        <w:t>EC#                                  NaN</w:t>
        <w:br/>
        <w:t>Organism        Leptolyngbya boryana dg5</w:t>
        <w:br/>
        <w:t>GenBank                       BAS61570.1</w:t>
        <w:br/>
        <w:t>Uniprot                              NaN</w:t>
        <w:br/>
        <w:t>PDB/3D                               NaN</w:t>
        <w:br/>
        <w:t>Unnamed: 7                           NaN</w:t>
        <w:br/>
        <w:t>Name: 102, dtype: object</w:t>
      </w:r>
    </w:p>
    <w:p>
      <w:r>
        <w:t>row_nr                               104</w:t>
        <w:br/>
        <w:t>Protein Name                  LBDG_28200</w:t>
        <w:br/>
        <w:t>EC#                                  NaN</w:t>
        <w:br/>
        <w:t>Organism        Leptolyngbya boryana dg5</w:t>
        <w:br/>
        <w:t>GenBank                       BAS63241.1</w:t>
        <w:br/>
        <w:t>Uniprot                              NaN</w:t>
        <w:br/>
        <w:t>PDB/3D                               NaN</w:t>
        <w:br/>
        <w:t>Unnamed: 7                           NaN</w:t>
        <w:br/>
        <w:t>Name: 103, dtype: object</w:t>
      </w:r>
    </w:p>
    <w:p>
      <w:r>
        <w:t>row_nr                                     105</w:t>
        <w:br/>
        <w:t>Protein Name                        LBWT_28200</w:t>
        <w:br/>
        <w:t>EC#                                        NaN</w:t>
        <w:br/>
        <w:t>Organism        Leptolyngbya boryana IAM M-101</w:t>
        <w:br/>
        <w:t>GenBank                             BAS56893.1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104, dtype: object</w:t>
      </w:r>
    </w:p>
    <w:p>
      <w:r>
        <w:t>row_nr                                     106</w:t>
        <w:br/>
        <w:t>Protein Name                        LBWT_11280</w:t>
        <w:br/>
        <w:t>EC#                                        NaN</w:t>
        <w:br/>
        <w:t>Organism        Leptolyngbya boryana IAM M-101</w:t>
        <w:br/>
        <w:t>GenBank                             BAS55222.1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105, dtype: object</w:t>
      </w:r>
    </w:p>
    <w:p>
      <w:r>
        <w:t>row_nr                                  107</w:t>
        <w:br/>
        <w:t>Protein Name                    MCP04_27325</w:t>
        <w:br/>
        <w:t>EC#                                     NaN</w:t>
        <w:br/>
        <w:t>Organism        Leptolyngbya boryana IU 594</w:t>
        <w:br/>
        <w:t>GenBank                          ULP29697.1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106, dtype: object</w:t>
      </w:r>
    </w:p>
    <w:p>
      <w:r>
        <w:t>row_nr                                  108</w:t>
        <w:br/>
        <w:t>Protein Name                    MCP04_18850</w:t>
        <w:br/>
        <w:t>EC#                                     NaN</w:t>
        <w:br/>
        <w:t>Organism        Leptolyngbya boryana IU 594</w:t>
        <w:br/>
        <w:t>GenBank                          ULP28060.1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107, dtype: object</w:t>
      </w:r>
    </w:p>
    <w:p>
      <w:r>
        <w:t>row_nr                                     109</w:t>
        <w:br/>
        <w:t>Protein Name                    NIES2135_55100</w:t>
        <w:br/>
        <w:t>EC#                                        NaN</w:t>
        <w:br/>
        <w:t>Organism        Leptolyngbya boryana NIES-2135</w:t>
        <w:br/>
        <w:t>GenBank                             BAY58637.1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108, dtype: object</w:t>
      </w:r>
    </w:p>
    <w:p>
      <w:r>
        <w:t>row_nr                                     110</w:t>
        <w:br/>
        <w:t>Protein Name                    NIES2135_37850</w:t>
        <w:br/>
        <w:t>EC#                                        NaN</w:t>
        <w:br/>
        <w:t>Organism        Leptolyngbya boryana NIES-2135</w:t>
        <w:br/>
        <w:t>GenBank                             BAY56923.1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109, dtype: object</w:t>
      </w:r>
    </w:p>
    <w:p>
      <w:r>
        <w:t>row_nr                                 111</w:t>
        <w:br/>
        <w:t>Protein Name                 LEP3755_03690</w:t>
        <w:br/>
        <w:t>EC#                                    NaN</w:t>
        <w:br/>
        <w:t>Organism        Leptolyngbya sp. NIES-3755</w:t>
        <w:br/>
        <w:t>GenBank                         BAU09893.1</w:t>
        <w:br/>
        <w:t>Uniprot                                NaN</w:t>
        <w:br/>
        <w:t>PDB/3D                                 NaN</w:t>
        <w:br/>
        <w:t>Unnamed: 7                             NaN</w:t>
        <w:br/>
        <w:t>Name: 110, dtype: object</w:t>
      </w:r>
    </w:p>
    <w:p>
      <w:r>
        <w:t>row_nr                            112</w:t>
        <w:br/>
        <w:t>Protein Name         O77CONTIG1_00781</w:t>
        <w:br/>
        <w:t>EC#                               NaN</w:t>
        <w:br/>
        <w:t>Organism        Leptolyngbya sp. O-77</w:t>
        <w:br/>
        <w:t>GenBank                    BAU40974.1</w:t>
        <w:br/>
        <w:t>Uniprot                           NaN</w:t>
        <w:br/>
        <w:t>PDB/3D                            NaN</w:t>
        <w:br/>
        <w:t>Unnamed: 7                        NaN</w:t>
        <w:br/>
        <w:t>Name: 111, dtype: object</w:t>
      </w:r>
    </w:p>
    <w:p>
      <w:r>
        <w:t>row_nr                                          113</w:t>
        <w:br/>
        <w:t>Protein Name                 J5X98_16925 (fragment)</w:t>
        <w:br/>
        <w:t>EC#                                             NaN</w:t>
        <w:br/>
        <w:t>Organism        Leptothermofonsia sichuanensis E412</w:t>
        <w:br/>
        <w:t>GenBank                                  QZZ23621.1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112, dtype: object</w:t>
      </w:r>
    </w:p>
    <w:p>
      <w:r>
        <w:t>row_nr                                          114</w:t>
        <w:br/>
        <w:t>Protein Name                            J5X98_18490</w:t>
        <w:br/>
        <w:t>EC#                                             NaN</w:t>
        <w:br/>
        <w:t>Organism        Leptothermofonsia sichuanensis E412</w:t>
        <w:br/>
        <w:t>GenBank                                  QZZ19360.1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113, dtype: object</w:t>
      </w:r>
    </w:p>
    <w:p>
      <w:r>
        <w:t>row_nr                                          115</w:t>
        <w:br/>
        <w:t>Protein Name                 J5X98_18680 (fragment)</w:t>
        <w:br/>
        <w:t>EC#                                             NaN</w:t>
        <w:br/>
        <w:t>Organism        Leptothermofonsia sichuanensis E412</w:t>
        <w:br/>
        <w:t>GenBank                                  QZZ19391.1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114, dtype: object</w:t>
      </w:r>
    </w:p>
    <w:p>
      <w:r>
        <w:t>row_nr                                        116</w:t>
        <w:br/>
        <w:t>Protein Name                       NIES3275_51490</w:t>
        <w:br/>
        <w:t>EC#                                           NaN</w:t>
        <w:br/>
        <w:t>Organism        Microchaete diplosiphon NIES-3275</w:t>
        <w:br/>
        <w:t>GenBank                                BAY93112.1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115, dtype: object</w:t>
      </w:r>
    </w:p>
    <w:p>
      <w:r>
        <w:t>row_nr                                        117</w:t>
        <w:br/>
        <w:t>Protein Name                       NIES3275_51500</w:t>
        <w:br/>
        <w:t>EC#                                           NaN</w:t>
        <w:br/>
        <w:t>Organism        Microchaete diplosiphon NIES-3275</w:t>
        <w:br/>
        <w:t>GenBank                                BAY93113.1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116, dtype: object</w:t>
      </w:r>
    </w:p>
    <w:p>
      <w:r>
        <w:t>row_nr                            118</w:t>
        <w:br/>
        <w:t>Protein Name              BJP36_18525</w:t>
        <w:br/>
        <w:t>EC#                               NaN</w:t>
        <w:br/>
        <w:t>Organism        Moorena producens JHB</w:t>
        <w:br/>
        <w:t>GenBank          AOY84750.1AOY84750.2</w:t>
        <w:br/>
        <w:t>Uniprot                           NaN</w:t>
        <w:br/>
        <w:t>PDB/3D                            NaN</w:t>
        <w:br/>
        <w:t>Unnamed: 7                        NaN</w:t>
        <w:br/>
        <w:t>Name: 117, dtype: object</w:t>
      </w:r>
    </w:p>
    <w:p>
      <w:r>
        <w:t>row_nr                                      119</w:t>
        <w:br/>
        <w:t>Protein Name                        BJP34_18300</w:t>
        <w:br/>
        <w:t>EC#                                         NaN</w:t>
        <w:br/>
        <w:t>Organism        Moorena producens PAL-8-15-08-1</w:t>
        <w:br/>
        <w:t>GenBank                              AOX04387.1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118, dtype: object</w:t>
      </w:r>
    </w:p>
    <w:p>
      <w:r>
        <w:t>row_nr                              120</w:t>
        <w:br/>
        <w:t>Protein Name                NSPWAT_0296</w:t>
        <w:br/>
        <w:t>EC#                                 NaN</w:t>
        <w:br/>
        <w:t>Organism        Nitrospina watsonii 347</w:t>
        <w:br/>
        <w:t>GenBank                    CAI2717155.1</w:t>
        <w:br/>
        <w:t>Uniprot                             NaN</w:t>
        <w:br/>
        <w:t>PDB/3D                              NaN</w:t>
        <w:br/>
        <w:t>Unnamed: 7                          NaN</w:t>
        <w:br/>
        <w:t>Name: 119, dtype: object</w:t>
      </w:r>
    </w:p>
    <w:p>
      <w:r>
        <w:t>row_nr                                       121</w:t>
        <w:br/>
        <w:t>Protein Name                      BDGGKGIB_02548</w:t>
        <w:br/>
        <w:t>EC#                                          NaN</w:t>
        <w:br/>
        <w:t>Organism        Nodularia sphaerocarpa UHCC 0038</w:t>
        <w:br/>
        <w:t>GenBank                               ULP72896.1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120, dtype: object</w:t>
      </w:r>
    </w:p>
    <w:p>
      <w:r>
        <w:t>row_nr                                       122</w:t>
        <w:br/>
        <w:t>Protein Name                      BDGGKGIB_04298</w:t>
        <w:br/>
        <w:t>EC#                                          NaN</w:t>
        <w:br/>
        <w:t>Organism        Nodularia sphaerocarpa UHCC 0038</w:t>
        <w:br/>
        <w:t>GenBank                               ULP74629.1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121, dtype: object</w:t>
      </w:r>
    </w:p>
    <w:p>
      <w:r>
        <w:t>row_nr                                       123</w:t>
        <w:br/>
        <w:t>Protein Name                      BDGGKGIB_02547</w:t>
        <w:br/>
        <w:t>EC#                                          NaN</w:t>
        <w:br/>
        <w:t>Organism        Nodularia sphaerocarpa UHCC 0038</w:t>
        <w:br/>
        <w:t>GenBank                               ULP72895.1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122, dtype: object</w:t>
      </w:r>
    </w:p>
    <w:p>
      <w:r>
        <w:t>row_nr                                  124</w:t>
        <w:br/>
        <w:t>Protein Name                      NSP_44640</w:t>
        <w:br/>
        <w:t>EC#                                     NaN</w:t>
        <w:br/>
        <w:t>Organism        Nodularia spumigena CCY9414</w:t>
        <w:br/>
        <w:t>GenBank                          AHJ30761.1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123, dtype: object</w:t>
      </w:r>
    </w:p>
    <w:p>
      <w:r>
        <w:t>row_nr                                  125</w:t>
        <w:br/>
        <w:t>Protein Name                      NSP_44650</w:t>
        <w:br/>
        <w:t>EC#                                     NaN</w:t>
        <w:br/>
        <w:t>Organism        Nodularia spumigena CCY9414</w:t>
        <w:br/>
        <w:t>GenBank                          AHJ30762.1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124, dtype: object</w:t>
      </w:r>
    </w:p>
    <w:p>
      <w:r>
        <w:t>row_nr                                    126</w:t>
        <w:br/>
        <w:t>Protein Name                      BMF81_01650</w:t>
        <w:br/>
        <w:t>EC#                                       NaN</w:t>
        <w:br/>
        <w:t>Organism        Nodularia spumigena UHCC 0039</w:t>
        <w:br/>
        <w:t>GenBank                            AVZ30282.1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125, dtype: object</w:t>
      </w:r>
    </w:p>
    <w:p>
      <w:r>
        <w:t>row_nr                                    127</w:t>
        <w:br/>
        <w:t>Protein Name                      BMF81_01649</w:t>
        <w:br/>
        <w:t>EC#                                       NaN</w:t>
        <w:br/>
        <w:t>Organism        Nodularia spumigena UHCC 0039</w:t>
        <w:br/>
        <w:t>GenBank                            AVZ30281.1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126, dtype: object</w:t>
      </w:r>
    </w:p>
    <w:p>
      <w:r>
        <w:t>row_nr                          128</w:t>
        <w:br/>
        <w:t>Protein Name              Aazo_4707</w:t>
        <w:br/>
        <w:t>EC#                             NaN</w:t>
        <w:br/>
        <w:t>Organism        Nostoc azollae 0708</w:t>
        <w:br/>
        <w:t>GenBank                  ADI65910.1</w:t>
        <w:br/>
        <w:t>Uniprot                         NaN</w:t>
        <w:br/>
        <w:t>PDB/3D                          NaN</w:t>
        <w:br/>
        <w:t>Unnamed: 7                      NaN</w:t>
        <w:br/>
        <w:t>Name: 127, dtype: object</w:t>
      </w:r>
    </w:p>
    <w:p>
      <w:r>
        <w:t>row_nr                               129</w:t>
        <w:br/>
        <w:t>Protein Name              NIES2107_00760</w:t>
        <w:br/>
        <w:t>EC#                                  NaN</w:t>
        <w:br/>
        <w:t>Organism        Nostoc carneum NIES-2107</w:t>
        <w:br/>
        <w:t>GenBank                       BAY28252.1</w:t>
        <w:br/>
        <w:t>Uniprot                              NaN</w:t>
        <w:br/>
        <w:t>PDB/3D                               NaN</w:t>
        <w:br/>
        <w:t>Unnamed: 7                           NaN</w:t>
        <w:br/>
        <w:t>Name: 128, dtype: object</w:t>
      </w:r>
    </w:p>
    <w:p>
      <w:r>
        <w:t>row_nr                               130</w:t>
        <w:br/>
        <w:t>Protein Name              NIES2107_57270</w:t>
        <w:br/>
        <w:t>EC#                                  NaN</w:t>
        <w:br/>
        <w:t>Organism        Nostoc carneum NIES-2107</w:t>
        <w:br/>
        <w:t>GenBank                       BAY33825.1</w:t>
        <w:br/>
        <w:t>Uniprot                              NaN</w:t>
        <w:br/>
        <w:t>PDB/3D                               NaN</w:t>
        <w:br/>
        <w:t>Unnamed: 7                           NaN</w:t>
        <w:br/>
        <w:t>Name: 129, dtype: object</w:t>
      </w:r>
    </w:p>
    <w:p>
      <w:r>
        <w:t>row_nr                               131</w:t>
        <w:br/>
        <w:t>Protein Name              NIES2107_57260</w:t>
        <w:br/>
        <w:t>EC#                                  NaN</w:t>
        <w:br/>
        <w:t>Organism        Nostoc carneum NIES-2107</w:t>
        <w:br/>
        <w:t>GenBank                       BAY33824.1</w:t>
        <w:br/>
        <w:t>Uniprot                              NaN</w:t>
        <w:br/>
        <w:t>PDB/3D                               NaN</w:t>
        <w:br/>
        <w:t>Unnamed: 7                           NaN</w:t>
        <w:br/>
        <w:t>Name: 130, dtype: object</w:t>
      </w:r>
    </w:p>
    <w:p>
      <w:r>
        <w:t>row_nr                               132</w:t>
        <w:br/>
        <w:t>Protein Name               ANSO36C_57110</w:t>
        <w:br/>
        <w:t>EC#                                  NaN</w:t>
        <w:br/>
        <w:t>Organism        Nostoc cf. commune SO-36</w:t>
        <w:br/>
        <w:t>GenBank                       BDI19909.1</w:t>
        <w:br/>
        <w:t>Uniprot                              NaN</w:t>
        <w:br/>
        <w:t>PDB/3D                               NaN</w:t>
        <w:br/>
        <w:t>Unnamed: 7                           NaN</w:t>
        <w:br/>
        <w:t>Name: 131, dtype: object</w:t>
      </w:r>
    </w:p>
    <w:p>
      <w:r>
        <w:t>row_nr                               133</w:t>
        <w:br/>
        <w:t>Protein Name               ANSO36C_55340</w:t>
        <w:br/>
        <w:t>EC#                                  NaN</w:t>
        <w:br/>
        <w:t>Organism        Nostoc cf. commune SO-36</w:t>
        <w:br/>
        <w:t>GenBank                       BDI19732.1</w:t>
        <w:br/>
        <w:t>Uniprot                              NaN</w:t>
        <w:br/>
        <w:t>PDB/3D                               NaN</w:t>
        <w:br/>
        <w:t>Unnamed: 7                           NaN</w:t>
        <w:br/>
        <w:t>Name: 132, dtype: object</w:t>
      </w:r>
    </w:p>
    <w:p>
      <w:r>
        <w:t>row_nr                                     134</w:t>
        <w:br/>
        <w:t>Protein Name                    NIES4070_62340</w:t>
        <w:br/>
        <w:t>EC#                                        NaN</w:t>
        <w:br/>
        <w:t>Organism        Nostoc commune HK-02 NIES-4070</w:t>
        <w:br/>
        <w:t>GenBank                             BBD69824.1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133, dtype: object</w:t>
      </w:r>
    </w:p>
    <w:p>
      <w:r>
        <w:t>row_nr                                     135</w:t>
        <w:br/>
        <w:t>Protein Name                    NIES4070_45310</w:t>
        <w:br/>
        <w:t>EC#                                        NaN</w:t>
        <w:br/>
        <w:t>Organism        Nostoc commune HK-02 NIES-4070</w:t>
        <w:br/>
        <w:t>GenBank                             BBD68136.1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134, dtype: object</w:t>
      </w:r>
    </w:p>
    <w:p>
      <w:r>
        <w:t>row_nr                                136</w:t>
        <w:br/>
        <w:t>Protein Name                  HUN01_08540</w:t>
        <w:br/>
        <w:t>EC#                                   NaN</w:t>
        <w:br/>
        <w:t>Organism        Nostoc edaphicum CCNP1411</w:t>
        <w:br/>
        <w:t>GenBank                        QMS87623.1</w:t>
        <w:br/>
        <w:t>Uniprot                               NaN</w:t>
        <w:br/>
        <w:t>PDB/3D                                NaN</w:t>
        <w:br/>
        <w:t>Unnamed: 7                            NaN</w:t>
        <w:br/>
        <w:t>Name: 135, dtype: object</w:t>
      </w:r>
    </w:p>
    <w:p>
      <w:r>
        <w:t>row_nr                                137</w:t>
        <w:br/>
        <w:t>Protein Name                  HUN01_33800</w:t>
        <w:br/>
        <w:t>EC#                                   NaN</w:t>
        <w:br/>
        <w:t>Organism        Nostoc edaphicum CCNP1411</w:t>
        <w:br/>
        <w:t>GenBank                        QMS92322.1</w:t>
        <w:br/>
        <w:t>Uniprot                               NaN</w:t>
        <w:br/>
        <w:t>PDB/3D                                NaN</w:t>
        <w:br/>
        <w:t>Unnamed: 7                            NaN</w:t>
        <w:br/>
        <w:t>Name: 136, dtype: object</w:t>
      </w:r>
    </w:p>
    <w:p>
      <w:r>
        <w:t>row_nr                                138</w:t>
        <w:br/>
        <w:t>Protein Name                  HUN01_25535</w:t>
        <w:br/>
        <w:t>EC#                                   NaN</w:t>
        <w:br/>
        <w:t>Organism        Nostoc edaphicum CCNP1411</w:t>
        <w:br/>
        <w:t>GenBank                        QMS90778.1</w:t>
        <w:br/>
        <w:t>Uniprot                               NaN</w:t>
        <w:br/>
        <w:t>PDB/3D                                NaN</w:t>
        <w:br/>
        <w:t>Unnamed: 7                            NaN</w:t>
        <w:br/>
        <w:t>Name: 137, dtype: object</w:t>
      </w:r>
    </w:p>
    <w:p>
      <w:r>
        <w:t>row_nr                                  139</w:t>
        <w:br/>
        <w:t>Protein Name                    COO91_08897</w:t>
        <w:br/>
        <w:t>EC#                                     NaN</w:t>
        <w:br/>
        <w:t>Organism        Nostoc flagelliforme CCNUN1</w:t>
        <w:br/>
        <w:t>GenBank                          AUB42751.1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138, dtype: object</w:t>
      </w:r>
    </w:p>
    <w:p>
      <w:r>
        <w:t>row_nr                                  140</w:t>
        <w:br/>
        <w:t>Protein Name                    COO91_05919</w:t>
        <w:br/>
        <w:t>EC#                                     NaN</w:t>
        <w:br/>
        <w:t>Organism        Nostoc flagelliforme CCNUN1</w:t>
        <w:br/>
        <w:t>GenBank                          AUB39922.1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139, dtype: object</w:t>
      </w:r>
    </w:p>
    <w:p>
      <w:r>
        <w:t>row_nr                             141</w:t>
        <w:br/>
        <w:t>Protein Name              NIES25_58630</w:t>
        <w:br/>
        <w:t>EC#                                NaN</w:t>
        <w:br/>
        <w:t>Organism        Nostoc linckia NIES-25</w:t>
        <w:br/>
        <w:t>GenBank                     BAY79378.1</w:t>
        <w:br/>
        <w:t>Uniprot                            NaN</w:t>
        <w:br/>
        <w:t>PDB/3D                             NaN</w:t>
        <w:br/>
        <w:t>Unnamed: 7                         NaN</w:t>
        <w:br/>
        <w:t>Name: 140, dtype: object</w:t>
      </w:r>
    </w:p>
    <w:p>
      <w:r>
        <w:t>row_nr                             142</w:t>
        <w:br/>
        <w:t>Protein Name              NIES25_17900</w:t>
        <w:br/>
        <w:t>EC#                                NaN</w:t>
        <w:br/>
        <w:t>Organism        Nostoc linckia NIES-25</w:t>
        <w:br/>
        <w:t>GenBank                     BAY75347.1</w:t>
        <w:br/>
        <w:t>Uniprot                            NaN</w:t>
        <w:br/>
        <w:t>PDB/3D                             NaN</w:t>
        <w:br/>
        <w:t>Unnamed: 7                         NaN</w:t>
        <w:br/>
        <w:t>Name: 141, dtype: object</w:t>
      </w:r>
    </w:p>
    <w:p>
      <w:r>
        <w:t>row_nr                              143</w:t>
        <w:br/>
        <w:t>Protein Name                ACX27_23440</w:t>
        <w:br/>
        <w:t>EC#                                 NaN</w:t>
        <w:br/>
        <w:t>Organism        Nostoc piscinale CENA21</w:t>
        <w:br/>
        <w:t>GenBank                      ALF55107.1</w:t>
        <w:br/>
        <w:t>Uniprot                             NaN</w:t>
        <w:br/>
        <w:t>PDB/3D                              NaN</w:t>
        <w:br/>
        <w:t>Unnamed: 7                          NaN</w:t>
        <w:br/>
        <w:t>Name: 142, dtype: object</w:t>
      </w:r>
    </w:p>
    <w:p>
      <w:r>
        <w:t>row_nr                              144</w:t>
        <w:br/>
        <w:t>Protein Name                ACX27_23435</w:t>
        <w:br/>
        <w:t>EC#                                 NaN</w:t>
        <w:br/>
        <w:t>Organism        Nostoc piscinale CENA21</w:t>
        <w:br/>
        <w:t>GenBank                      ALF55106.1</w:t>
        <w:br/>
        <w:t>Uniprot                             NaN</w:t>
        <w:br/>
        <w:t>PDB/3D                              NaN</w:t>
        <w:br/>
        <w:t>Unnamed: 7                          NaN</w:t>
        <w:br/>
        <w:t>Name: 143, dtype: object</w:t>
      </w:r>
    </w:p>
    <w:p>
      <w:r>
        <w:t>row_nr                                   145</w:t>
        <w:br/>
        <w:t>Protein Name               Npun_F1611 (InvA)</w:t>
        <w:br/>
        <w:t>EC#                                      NaN</w:t>
        <w:br/>
        <w:t>Organism        Nostoc punctiforme PCC 73102</w:t>
        <w:br/>
        <w:t>GenBank                 CAD37134.1ACC80295.1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144, dtype: object</w:t>
      </w:r>
    </w:p>
    <w:p>
      <w:r>
        <w:t>row_nr                                               146</w:t>
        <w:br/>
        <w:t>Protein Name                           Npun_F4643 (InvB)</w:t>
        <w:br/>
        <w:t>EC#                                                  NaN</w:t>
        <w:br/>
        <w:t>Organism                    Nostoc punctiforme PCC 73102</w:t>
        <w:br/>
        <w:t>GenBank         CAD37133.1ACC83000.1CAW96437.1CBD22044.1</w:t>
        <w:br/>
        <w:t>Uniprot                                              NaN</w:t>
        <w:br/>
        <w:t>PDB/3D                                               NaN</w:t>
        <w:br/>
        <w:t>Unnamed: 7                                           NaN</w:t>
        <w:br/>
        <w:t>Name: 145, dtype: object</w:t>
      </w:r>
    </w:p>
    <w:p>
      <w:r>
        <w:t>row_nr                            147</w:t>
        <w:br/>
        <w:t>Protein Name              GJB62_05135</w:t>
        <w:br/>
        <w:t>EC#                               NaN</w:t>
        <w:br/>
        <w:t>Organism        Nostoc sp. ATCC 53789</w:t>
        <w:br/>
        <w:t>GenBank                    QHG19866.1</w:t>
        <w:br/>
        <w:t>Uniprot                           NaN</w:t>
        <w:br/>
        <w:t>PDB/3D                            NaN</w:t>
        <w:br/>
        <w:t>Unnamed: 7                        NaN</w:t>
        <w:br/>
        <w:t>Name: 146, dtype: object</w:t>
      </w:r>
    </w:p>
    <w:p>
      <w:r>
        <w:t>row_nr                            148</w:t>
        <w:br/>
        <w:t>Protein Name              GJB62_15420</w:t>
        <w:br/>
        <w:t>EC#                               NaN</w:t>
        <w:br/>
        <w:t>Organism        Nostoc sp. ATCC 53789</w:t>
        <w:br/>
        <w:t>GenBank                    QHG20001.1</w:t>
        <w:br/>
        <w:t>Uniprot                           NaN</w:t>
        <w:br/>
        <w:t>PDB/3D                            NaN</w:t>
        <w:br/>
        <w:t>Unnamed: 7                        NaN</w:t>
        <w:br/>
        <w:t>Name: 147, dtype: object</w:t>
      </w:r>
    </w:p>
    <w:p>
      <w:r>
        <w:t>row_nr                      149</w:t>
        <w:br/>
        <w:t>Protein Name        FD723_24820</w:t>
        <w:br/>
        <w:t>EC#                         NaN</w:t>
        <w:br/>
        <w:t>Organism        Nostoc sp. C052</w:t>
        <w:br/>
        <w:t>GenBank              QLE43355.1</w:t>
        <w:br/>
        <w:t>Uniprot                     NaN</w:t>
        <w:br/>
        <w:t>PDB/3D                      NaN</w:t>
        <w:br/>
        <w:t>Unnamed: 7                  NaN</w:t>
        <w:br/>
        <w:t>Name: 148, dtype: object</w:t>
      </w:r>
    </w:p>
    <w:p>
      <w:r>
        <w:t>row_nr                      150</w:t>
        <w:br/>
        <w:t>Protein Name        FD724_19085</w:t>
        <w:br/>
        <w:t>EC#                         NaN</w:t>
        <w:br/>
        <w:t>Organism        Nostoc sp. C057</w:t>
        <w:br/>
        <w:t>GenBank              QLE52388.1</w:t>
        <w:br/>
        <w:t>Uniprot                     NaN</w:t>
        <w:br/>
        <w:t>PDB/3D                      NaN</w:t>
        <w:br/>
        <w:t>Unnamed: 7                  NaN</w:t>
        <w:br/>
        <w:t>Name: 149, dtype: object</w:t>
      </w:r>
    </w:p>
    <w:p>
      <w:r>
        <w:t>row_nr                      151</w:t>
        <w:br/>
        <w:t>Protein Name        FD724_30155</w:t>
        <w:br/>
        <w:t>EC#                         NaN</w:t>
        <w:br/>
        <w:t>Organism        Nostoc sp. C057</w:t>
        <w:br/>
        <w:t>GenBank              QLE52546.1</w:t>
        <w:br/>
        <w:t>Uniprot                     NaN</w:t>
        <w:br/>
        <w:t>PDB/3D                      NaN</w:t>
        <w:br/>
        <w:t>Unnamed: 7                  NaN</w:t>
        <w:br/>
        <w:t>Name: 150, dtype: object</w:t>
      </w:r>
    </w:p>
    <w:p>
      <w:r>
        <w:t>row_nr                         152</w:t>
        <w:br/>
        <w:t>Protein Name           CLI64_15560</w:t>
        <w:br/>
        <w:t>EC#                            NaN</w:t>
        <w:br/>
        <w:t>Organism        Nostoc sp. CENA543</w:t>
        <w:br/>
        <w:t>GenBank                 AUT01686.1</w:t>
        <w:br/>
        <w:t>Uniprot                        NaN</w:t>
        <w:br/>
        <w:t>PDB/3D                         NaN</w:t>
        <w:br/>
        <w:t>Unnamed: 7                     NaN</w:t>
        <w:br/>
        <w:t>Name: 151, dtype: object</w:t>
      </w:r>
    </w:p>
    <w:p>
      <w:r>
        <w:t>row_nr                         153</w:t>
        <w:br/>
        <w:t>Protein Name           CLI64_08250</w:t>
        <w:br/>
        <w:t>EC#                            NaN</w:t>
        <w:br/>
        <w:t>Organism        Nostoc sp. CENA543</w:t>
        <w:br/>
        <w:t>GenBank                 AUT00379.1</w:t>
        <w:br/>
        <w:t>Uniprot                        NaN</w:t>
        <w:br/>
        <w:t>PDB/3D                         NaN</w:t>
        <w:br/>
        <w:t>Unnamed: 7                     NaN</w:t>
        <w:br/>
        <w:t>Name: 152, dtype: object</w:t>
      </w:r>
    </w:p>
    <w:p>
      <w:r>
        <w:t>row_nr                                 154</w:t>
        <w:br/>
        <w:t>Protein Name                NIES2109_39360</w:t>
        <w:br/>
        <w:t>EC#                                    NaN</w:t>
        <w:br/>
        <w:t>Organism        Nostoc sp. HK-01 NIES-2109</w:t>
        <w:br/>
        <w:t>GenBank                         BBD61134.1</w:t>
        <w:br/>
        <w:t>Uniprot                                NaN</w:t>
        <w:br/>
        <w:t>PDB/3D                                 NaN</w:t>
        <w:br/>
        <w:t>Unnamed: 7                             NaN</w:t>
        <w:br/>
        <w:t>Name: 153, dtype: object</w:t>
      </w:r>
    </w:p>
    <w:p>
      <w:r>
        <w:t>row_nr                                 155</w:t>
        <w:br/>
        <w:t>Protein Name                NIES2109_39370</w:t>
        <w:br/>
        <w:t>EC#                                    NaN</w:t>
        <w:br/>
        <w:t>Organism        Nostoc sp. HK-01 NIES-2109</w:t>
        <w:br/>
        <w:t>GenBank                         BBD61135.1</w:t>
        <w:br/>
        <w:t>Uniprot                                NaN</w:t>
        <w:br/>
        <w:t>PDB/3D                                 NaN</w:t>
        <w:br/>
        <w:t>Unnamed: 7                             NaN</w:t>
        <w:br/>
        <w:t>Name: 154, dtype: object</w:t>
      </w:r>
    </w:p>
    <w:p>
      <w:r>
        <w:t>row_nr                                                      156</w:t>
        <w:br/>
        <w:t>Protein Name                                           NLP_5561</w:t>
        <w:br/>
        <w:t>EC#                                                         NaN</w:t>
        <w:br/>
        <w:t>Organism        Nostoc sp. Lobaria pulmonaria (5183) cyanobiont</w:t>
        <w:br/>
        <w:t>GenBank                                              AVH73858.1</w:t>
        <w:br/>
        <w:t>Uniprot                                                     NaN</w:t>
        <w:br/>
        <w:t>PDB/3D                                                      NaN</w:t>
        <w:br/>
        <w:t>Unnamed: 7                                                  NaN</w:t>
        <w:br/>
        <w:t>Name: 155, dtype: object</w:t>
      </w:r>
    </w:p>
    <w:p>
      <w:r>
        <w:t>row_nr                                                      157</w:t>
        <w:br/>
        <w:t>Protein Name                                           NLP_5400</w:t>
        <w:br/>
        <w:t>EC#                                                         NaN</w:t>
        <w:br/>
        <w:t>Organism        Nostoc sp. Lobaria pulmonaria (5183) cyanobiont</w:t>
        <w:br/>
        <w:t>GenBank                                              AVH73715.1</w:t>
        <w:br/>
        <w:t>Uniprot                                                     NaN</w:t>
        <w:br/>
        <w:t>PDB/3D                                                      NaN</w:t>
        <w:br/>
        <w:t>Unnamed: 7                                                  NaN</w:t>
        <w:br/>
        <w:t>Name: 156, dtype: object</w:t>
      </w:r>
    </w:p>
    <w:p>
      <w:r>
        <w:t>row_nr                     158</w:t>
        <w:br/>
        <w:t>Protein Name       NSMS1_03790</w:t>
        <w:br/>
        <w:t>EC#                        NaN</w:t>
        <w:br/>
        <w:t>Organism        Nostoc sp. MS1</w:t>
        <w:br/>
        <w:t>GenBank             BCL33932.1</w:t>
        <w:br/>
        <w:t>Uniprot                    NaN</w:t>
        <w:br/>
        <w:t>PDB/3D                     NaN</w:t>
        <w:br/>
        <w:t>Unnamed: 7                 NaN</w:t>
        <w:br/>
        <w:t>Name: 157, dtype: object</w:t>
      </w:r>
    </w:p>
    <w:p>
      <w:r>
        <w:t>row_nr                     159</w:t>
        <w:br/>
        <w:t>Protein Name       NSMS1_52570</w:t>
        <w:br/>
        <w:t>EC#                        NaN</w:t>
        <w:br/>
        <w:t>Organism        Nostoc sp. MS1</w:t>
        <w:br/>
        <w:t>GenBank             BCL38810.1</w:t>
        <w:br/>
        <w:t>Uniprot                    NaN</w:t>
        <w:br/>
        <w:t>PDB/3D                     NaN</w:t>
        <w:br/>
        <w:t>Unnamed: 7                 NaN</w:t>
        <w:br/>
        <w:t>Name: 158, dtype: object</w:t>
      </w:r>
    </w:p>
    <w:p>
      <w:r>
        <w:t>row_nr                           160</w:t>
        <w:br/>
        <w:t>Protein Name          NIES2111_39250</w:t>
        <w:br/>
        <w:t>EC#                              NaN</w:t>
        <w:br/>
        <w:t>Organism        Nostoc sp. NIES-2111</w:t>
        <w:br/>
        <w:t>GenBank                   BAY39549.1</w:t>
        <w:br/>
        <w:t>Uniprot                          NaN</w:t>
        <w:br/>
        <w:t>PDB/3D                           NaN</w:t>
        <w:br/>
        <w:t>Unnamed: 7                       NaN</w:t>
        <w:br/>
        <w:t>Name: 159, dtype: object</w:t>
      </w:r>
    </w:p>
    <w:p>
      <w:r>
        <w:t>row_nr                           161</w:t>
        <w:br/>
        <w:t>Protein Name          NIES2111_33820</w:t>
        <w:br/>
        <w:t>EC#                              NaN</w:t>
        <w:br/>
        <w:t>Organism        Nostoc sp. NIES-2111</w:t>
        <w:br/>
        <w:t>GenBank                   BAY39032.1</w:t>
        <w:br/>
        <w:t>Uniprot                          NaN</w:t>
        <w:br/>
        <w:t>PDB/3D                           NaN</w:t>
        <w:br/>
        <w:t>Unnamed: 7                       NaN</w:t>
        <w:br/>
        <w:t>Name: 160, dtype: object</w:t>
      </w:r>
    </w:p>
    <w:p>
      <w:r>
        <w:t>row_nr                           162</w:t>
        <w:br/>
        <w:t>Protein Name           NOS3756_21970</w:t>
        <w:br/>
        <w:t>EC#                              NaN</w:t>
        <w:br/>
        <w:t>Organism        Nostoc sp. NIES-3756</w:t>
        <w:br/>
        <w:t>GenBank                   BAT53238.1</w:t>
        <w:br/>
        <w:t>Uniprot                          NaN</w:t>
        <w:br/>
        <w:t>PDB/3D                           NaN</w:t>
        <w:br/>
        <w:t>Unnamed: 7                       NaN</w:t>
        <w:br/>
        <w:t>Name: 161, dtype: object</w:t>
      </w:r>
    </w:p>
    <w:p>
      <w:r>
        <w:t>row_nr                           163</w:t>
        <w:br/>
        <w:t>Protein Name           NOS3756_17070</w:t>
        <w:br/>
        <w:t>EC#                              NaN</w:t>
        <w:br/>
        <w:t>Organism        Nostoc sp. NIES-3756</w:t>
        <w:br/>
        <w:t>GenBank                   BAT52766.1</w:t>
        <w:br/>
        <w:t>Uniprot                          NaN</w:t>
        <w:br/>
        <w:t>PDB/3D                           NaN</w:t>
        <w:br/>
        <w:t>Unnamed: 7                       NaN</w:t>
        <w:br/>
        <w:t>Name: 162, dtype: object</w:t>
      </w:r>
    </w:p>
    <w:p>
      <w:r>
        <w:t>row_nr                           164</w:t>
        <w:br/>
        <w:t>Protein Name          NIES4103_62540</w:t>
        <w:br/>
        <w:t>EC#                              NaN</w:t>
        <w:br/>
        <w:t>Organism        Nostoc sp. NIES-4103</w:t>
        <w:br/>
        <w:t>GenBank                   BAZ53574.1</w:t>
        <w:br/>
        <w:t>Uniprot                          NaN</w:t>
        <w:br/>
        <w:t>PDB/3D                           NaN</w:t>
        <w:br/>
        <w:t>Unnamed: 7                       NaN</w:t>
        <w:br/>
        <w:t>Name: 163, dtype: object</w:t>
      </w:r>
    </w:p>
    <w:p>
      <w:r>
        <w:t>row_nr                          165</w:t>
        <w:br/>
        <w:t>Protein Name           Nos7107_3082</w:t>
        <w:br/>
        <w:t>EC#                             NaN</w:t>
        <w:br/>
        <w:t>Organism        Nostoc sp. PCC 7107</w:t>
        <w:br/>
        <w:t>GenBank                  AFY43673.1</w:t>
        <w:br/>
        <w:t>Uniprot                         NaN</w:t>
        <w:br/>
        <w:t>PDB/3D                          NaN</w:t>
        <w:br/>
        <w:t>Unnamed: 7                      NaN</w:t>
        <w:br/>
        <w:t>Name: 164, dtype: object</w:t>
      </w:r>
    </w:p>
    <w:p>
      <w:r>
        <w:t>row_nr                                                        166</w:t>
        <w:br/>
        <w:t>Protein Name                   alkaline invertase (InvA; Alr1521)</w:t>
        <w:br/>
        <w:t>EC#                                                      3.2.1.26</w:t>
        <w:br/>
        <w:t>Organism                          Nostoc sp. PCC 7120 = FACHB-418</w:t>
        <w:br/>
        <w:t>GenBank                           CAD37132.1BAB77887.1NP_485561.1</w:t>
        <w:br/>
        <w:t>Uniprot                                                    Q8YWS9</w:t>
        <w:br/>
        <w:t>PDB/3D          5GOO[A,B,C]5GOP[A,B,C]5GOQ[A,B,C]5GOR[A,B,C,D,...</w:t>
        <w:br/>
        <w:t>Unnamed: 7                                                    NaN</w:t>
        <w:br/>
        <w:t>Name: 165, dtype: object</w:t>
      </w:r>
    </w:p>
    <w:p>
      <w:r>
        <w:t>row_nr                                        167</w:t>
        <w:br/>
        <w:t>Protein Name    neutral invertase (InvB; Alr0819)</w:t>
        <w:br/>
        <w:t>EC#                                      3.2.1.26</w:t>
        <w:br/>
        <w:t>Organism          Nostoc sp. PCC 7120 = FACHB-418</w:t>
        <w:br/>
        <w:t>GenBank           CAC85155.1BAB72776.1NP_484862.1</w:t>
        <w:br/>
        <w:t>Uniprot                                    Q8YYM9</w:t>
        <w:br/>
        <w:t>PDB/3D                         5Z73[A,B]5Z74[A,B]</w:t>
        <w:br/>
        <w:t>Unnamed: 7                                    NaN</w:t>
        <w:br/>
        <w:t>Name: 166, dtype: object</w:t>
      </w:r>
    </w:p>
    <w:p>
      <w:r>
        <w:t>row_nr                          168</w:t>
        <w:br/>
        <w:t>Protein Name           Nos7524_4910</w:t>
        <w:br/>
        <w:t>EC#                             NaN</w:t>
        <w:br/>
        <w:t>Organism        Nostoc sp. PCC 7524</w:t>
        <w:br/>
        <w:t>GenBank                  AFY50636.1</w:t>
        <w:br/>
        <w:t>Uniprot                         NaN</w:t>
        <w:br/>
        <w:t>PDB/3D                          NaN</w:t>
        <w:br/>
        <w:t>Unnamed: 7                      NaN</w:t>
        <w:br/>
        <w:t>Name: 167, dtype: object</w:t>
      </w:r>
    </w:p>
    <w:p>
      <w:r>
        <w:t>row_nr                          169</w:t>
        <w:br/>
        <w:t>Protein Name           Nos7524_4752</w:t>
        <w:br/>
        <w:t>EC#                             NaN</w:t>
        <w:br/>
        <w:t>Organism        Nostoc sp. PCC 7524</w:t>
        <w:br/>
        <w:t>GenBank                  AFY50494.1</w:t>
        <w:br/>
        <w:t>Uniprot                         NaN</w:t>
        <w:br/>
        <w:t>PDB/3D                          NaN</w:t>
        <w:br/>
        <w:t>Unnamed: 7                      NaN</w:t>
        <w:br/>
        <w:t>Name: 168, dtype: object</w:t>
      </w:r>
    </w:p>
    <w:p>
      <w:r>
        <w:t>row_nr                                                     170</w:t>
        <w:br/>
        <w:t>Protein Name                                          NPM_2813</w:t>
        <w:br/>
        <w:t>EC#                                                        NaN</w:t>
        <w:br/>
        <w:t>Organism        Nostoc sp. Peltigera membranacea cyanobiont N6</w:t>
        <w:br/>
        <w:t>GenBank                                             AVH64458.1</w:t>
        <w:br/>
        <w:t>Uniprot                                                    NaN</w:t>
        <w:br/>
        <w:t>PDB/3D                                                     NaN</w:t>
        <w:br/>
        <w:t>Unnamed: 7                                                 NaN</w:t>
        <w:br/>
        <w:t>Name: 169, dtype: object</w:t>
      </w:r>
    </w:p>
    <w:p>
      <w:r>
        <w:t>row_nr                                                     171</w:t>
        <w:br/>
        <w:t>Protein Name                                          NPM_5222</w:t>
        <w:br/>
        <w:t>EC#                                                        NaN</w:t>
        <w:br/>
        <w:t>Organism        Nostoc sp. Peltigera membranacea cyanobiont N6</w:t>
        <w:br/>
        <w:t>GenBank                                             AVH66676.1</w:t>
        <w:br/>
        <w:t>Uniprot                                                    NaN</w:t>
        <w:br/>
        <w:t>PDB/3D                                                     NaN</w:t>
        <w:br/>
        <w:t>Unnamed: 7                                                 NaN</w:t>
        <w:br/>
        <w:t>Name: 170, dtype: object</w:t>
      </w:r>
    </w:p>
    <w:p>
      <w:r>
        <w:t>row_nr                           172</w:t>
        <w:br/>
        <w:t>Protein Name             FBB35_33045</w:t>
        <w:br/>
        <w:t>EC#                              NaN</w:t>
        <w:br/>
        <w:t>Organism        Nostoc sp. TCL240-02</w:t>
        <w:br/>
        <w:t>GenBank                   QKQ78037.1</w:t>
        <w:br/>
        <w:t>Uniprot                          NaN</w:t>
        <w:br/>
        <w:t>PDB/3D                           NaN</w:t>
        <w:br/>
        <w:t>Unnamed: 7                       NaN</w:t>
        <w:br/>
        <w:t>Name: 171, dtype: object</w:t>
      </w:r>
    </w:p>
    <w:p>
      <w:r>
        <w:t>row_nr                           173</w:t>
        <w:br/>
        <w:t>Protein Name             FBB35_21515</w:t>
        <w:br/>
        <w:t>EC#                              NaN</w:t>
        <w:br/>
        <w:t>Organism        Nostoc sp. TCL240-02</w:t>
        <w:br/>
        <w:t>GenBank                   QKQ77896.1</w:t>
        <w:br/>
        <w:t>Uniprot                          NaN</w:t>
        <w:br/>
        <w:t>PDB/3D                           NaN</w:t>
        <w:br/>
        <w:t>Unnamed: 7                       NaN</w:t>
        <w:br/>
        <w:t>Name: 172, dtype: object</w:t>
      </w:r>
    </w:p>
    <w:p>
      <w:r>
        <w:t>row_nr                          174</w:t>
        <w:br/>
        <w:t>Protein Name            FD725_16040</w:t>
        <w:br/>
        <w:t>EC#                             NaN</w:t>
        <w:br/>
        <w:t>Organism        Nostoc sp. TCL26-01</w:t>
        <w:br/>
        <w:t>GenBank                  QLE56892.1</w:t>
        <w:br/>
        <w:t>Uniprot                         NaN</w:t>
        <w:br/>
        <w:t>PDB/3D                          NaN</w:t>
        <w:br/>
        <w:t>Unnamed: 7                      NaN</w:t>
        <w:br/>
        <w:t>Name: 173, dtype: object</w:t>
      </w:r>
    </w:p>
    <w:p>
      <w:r>
        <w:t>row_nr                           175</w:t>
        <w:br/>
        <w:t>Protein Name             JYQ62_28970</w:t>
        <w:br/>
        <w:t>EC#                              NaN</w:t>
        <w:br/>
        <w:t>Organism        Nostoc sp. UHCC 0702</w:t>
        <w:br/>
        <w:t>GenBank                   QSJ15797.1</w:t>
        <w:br/>
        <w:t>Uniprot                          NaN</w:t>
        <w:br/>
        <w:t>PDB/3D                           NaN</w:t>
        <w:br/>
        <w:t>Unnamed: 7                       NaN</w:t>
        <w:br/>
        <w:t>Name: 174, dtype: object</w:t>
      </w:r>
    </w:p>
    <w:p>
      <w:r>
        <w:t>row_nr                           176</w:t>
        <w:br/>
        <w:t>Protein Name             L6494_15700</w:t>
        <w:br/>
        <w:t>EC#                              NaN</w:t>
        <w:br/>
        <w:t>Organism        Nostoc sp. UHCC 0870</w:t>
        <w:br/>
        <w:t>GenBank                   UKO96100.1</w:t>
        <w:br/>
        <w:t>Uniprot                          NaN</w:t>
        <w:br/>
        <w:t>PDB/3D                           NaN</w:t>
        <w:br/>
        <w:t>Unnamed: 7                       NaN</w:t>
        <w:br/>
        <w:t>Name: 175, dtype: object</w:t>
      </w:r>
    </w:p>
    <w:p>
      <w:r>
        <w:t>row_nr                           177</w:t>
        <w:br/>
        <w:t>Protein Name             L6494_06100</w:t>
        <w:br/>
        <w:t>EC#                              NaN</w:t>
        <w:br/>
        <w:t>Organism        Nostoc sp. UHCC 0870</w:t>
        <w:br/>
        <w:t>GenBank                   UKO99285.1</w:t>
        <w:br/>
        <w:t>Uniprot                          NaN</w:t>
        <w:br/>
        <w:t>PDB/3D                           NaN</w:t>
        <w:br/>
        <w:t>Unnamed: 7                       NaN</w:t>
        <w:br/>
        <w:t>Name: 176, dtype: object</w:t>
      </w:r>
    </w:p>
    <w:p>
      <w:r>
        <w:t>row_nr                           178</w:t>
        <w:br/>
        <w:t>Protein Name             PQG02_20005</w:t>
        <w:br/>
        <w:t>EC#                              NaN</w:t>
        <w:br/>
        <w:t>Organism        Nostoc sp. UHCC 0926</w:t>
        <w:br/>
        <w:t>GenBank                   WDD35773.1</w:t>
        <w:br/>
        <w:t>Uniprot                          NaN</w:t>
        <w:br/>
        <w:t>PDB/3D                           NaN</w:t>
        <w:br/>
        <w:t>Unnamed: 7                       NaN</w:t>
        <w:br/>
        <w:t>Name: 177, dtype: object</w:t>
      </w:r>
    </w:p>
    <w:p>
      <w:r>
        <w:t>row_nr                                179</w:t>
        <w:br/>
        <w:t>Protein Name                    GXM_06276</w:t>
        <w:br/>
        <w:t>EC#                                   NaN</w:t>
        <w:br/>
        <w:t>Organism        Nostoc sphaeroides CCNUC1</w:t>
        <w:br/>
        <w:t>GenBank                        QFS48782.1</w:t>
        <w:br/>
        <w:t>Uniprot                               NaN</w:t>
        <w:br/>
        <w:t>PDB/3D                                NaN</w:t>
        <w:br/>
        <w:t>Unnamed: 7                            NaN</w:t>
        <w:br/>
        <w:t>Name: 178, dtype: object</w:t>
      </w:r>
    </w:p>
    <w:p>
      <w:r>
        <w:t>row_nr                                180</w:t>
        <w:br/>
        <w:t>Protein Name                    GXM_03616</w:t>
        <w:br/>
        <w:t>EC#                                   NaN</w:t>
        <w:br/>
        <w:t>Organism        Nostoc sphaeroides CCNUC1</w:t>
        <w:br/>
        <w:t>GenBank                        QFS46136.1</w:t>
        <w:br/>
        <w:t>Uniprot                               NaN</w:t>
        <w:br/>
        <w:t>PDB/3D                                NaN</w:t>
        <w:br/>
        <w:t>Unnamed: 7                            NaN</w:t>
        <w:br/>
        <w:t>Name: 179, dtype: object</w:t>
      </w:r>
    </w:p>
    <w:p>
      <w:r>
        <w:t>row_nr                                        181</w:t>
        <w:br/>
        <w:t>Protein Name                          BZZ01_14730</w:t>
        <w:br/>
        <w:t>EC#                                           NaN</w:t>
        <w:br/>
        <w:t>Organism        Nostocales cyanobacterium HT-58-2</w:t>
        <w:br/>
        <w:t>GenBank                                ARV59720.1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180, dtype: object</w:t>
      </w:r>
    </w:p>
    <w:p>
      <w:r>
        <w:t>row_nr                                      182</w:t>
        <w:br/>
        <w:t>Protein Name                     Oscil6304_2114</w:t>
        <w:br/>
        <w:t>EC#                                         NaN</w:t>
        <w:br/>
        <w:t>Organism        Oscillatoria acuminata PCC 6304</w:t>
        <w:br/>
        <w:t>GenBank                              AFY81778.1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181, dtype: object</w:t>
      </w:r>
    </w:p>
    <w:p>
      <w:r>
        <w:t>row_nr                                      183</w:t>
        <w:br/>
        <w:t>Protein Name                     Oscil6304_3615</w:t>
        <w:br/>
        <w:t>EC#                                         NaN</w:t>
        <w:br/>
        <w:t>Organism        Oscillatoria acuminata PCC 6304</w:t>
        <w:br/>
        <w:t>GenBank                              AFY83178.1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182, dtype: object</w:t>
      </w:r>
    </w:p>
    <w:p>
      <w:r>
        <w:t>row_nr                             184</w:t>
        <w:br/>
        <w:t>Protein Name               HCG48_24465</w:t>
        <w:br/>
        <w:t>EC#                                NaN</w:t>
        <w:br/>
        <w:t>Organism        Oxynema aestuarii AP17</w:t>
        <w:br/>
        <w:t>GenBank                     QIZ73365.1</w:t>
        <w:br/>
        <w:t>Uniprot                            NaN</w:t>
        <w:br/>
        <w:t>PDB/3D                             NaN</w:t>
        <w:br/>
        <w:t>Unnamed: 7                         NaN</w:t>
        <w:br/>
        <w:t>Name: 183, dtype: object</w:t>
      </w:r>
    </w:p>
    <w:p>
      <w:r>
        <w:t>row_nr                             185</w:t>
        <w:br/>
        <w:t>Protein Name               HCG48_14385</w:t>
        <w:br/>
        <w:t>EC#                                NaN</w:t>
        <w:br/>
        <w:t>Organism        Oxynema aestuarii AP17</w:t>
        <w:br/>
        <w:t>GenBank                     QIZ71626.1</w:t>
        <w:br/>
        <w:t>Uniprot                            NaN</w:t>
        <w:br/>
        <w:t>PDB/3D                             NaN</w:t>
        <w:br/>
        <w:t>Unnamed: 7                         NaN</w:t>
        <w:br/>
        <w:t>Name: 184, dtype: object</w:t>
      </w:r>
    </w:p>
    <w:p>
      <w:r>
        <w:t>row_nr                                           186</w:t>
        <w:br/>
        <w:t>Protein Name                         SYNW1965 (InvA)</w:t>
        <w:br/>
        <w:t>EC#                                              NaN</w:t>
        <w:br/>
        <w:t>Organism        Parasynechococcus marenigrum WH 8102</w:t>
        <w:br/>
        <w:t>GenBank              CAD37137.1CAE08480.1NP_898056.1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185, dtype: object</w:t>
      </w:r>
    </w:p>
    <w:p>
      <w:r>
        <w:t>row_nr                                        187</w:t>
        <w:br/>
        <w:t>Protein Name                   NO713_03373 (InvE)</w:t>
        <w:br/>
        <w:t>EC#                                           NaN</w:t>
        <w:br/>
        <w:t>Organism        Planktothrix pseudagardhii No.713</w:t>
        <w:br/>
        <w:t>GenBank                              CAD5963843.1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186, dtype: object</w:t>
      </w:r>
    </w:p>
    <w:p>
      <w:r>
        <w:t>row_nr                                  188</w:t>
        <w:br/>
        <w:t>Protein Name           PCC9214_02312 (InvE)</w:t>
        <w:br/>
        <w:t>EC#                                     NaN</w:t>
        <w:br/>
        <w:t>Organism        Planktothrix tepida PCC9214</w:t>
        <w:br/>
        <w:t>GenBank                        CAD5947086.1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187, dtype: object</w:t>
      </w:r>
    </w:p>
    <w:p>
      <w:r>
        <w:t>row_nr                               189</w:t>
        <w:br/>
        <w:t>Protein Name                Ple7327_1806</w:t>
        <w:br/>
        <w:t>EC#                                  NaN</w:t>
        <w:br/>
        <w:t>Organism        Pleurocapsa sp. PCC 7327</w:t>
        <w:br/>
        <w:t>GenBank                       AFY77157.1</w:t>
        <w:br/>
        <w:t>Uniprot                              NaN</w:t>
        <w:br/>
        <w:t>PDB/3D                               NaN</w:t>
        <w:br/>
        <w:t>Unnamed: 7                           NaN</w:t>
        <w:br/>
        <w:t>Name: 188, dtype: object</w:t>
      </w:r>
    </w:p>
    <w:p>
      <w:r>
        <w:t>row_nr                               190</w:t>
        <w:br/>
        <w:t>Protein Name                Ple7327_2101</w:t>
        <w:br/>
        <w:t>EC#                                  NaN</w:t>
        <w:br/>
        <w:t>Organism        Pleurocapsa sp. PCC 7327</w:t>
        <w:br/>
        <w:t>GenBank                       AFY77428.1</w:t>
        <w:br/>
        <w:t>Uniprot                              NaN</w:t>
        <w:br/>
        <w:t>PDB/3D                               NaN</w:t>
        <w:br/>
        <w:t>Unnamed: 7                           NaN</w:t>
        <w:br/>
        <w:t>Name: 189, dtype: object</w:t>
      </w:r>
    </w:p>
    <w:p>
      <w:r>
        <w:t>row_nr                                          191</w:t>
        <w:br/>
        <w:t>Protein Name                            A9601_03511</w:t>
        <w:br/>
        <w:t>EC#                                             NaN</w:t>
        <w:br/>
        <w:t>Organism        Prochlorococcus marinus str. AS9601</w:t>
        <w:br/>
        <w:t>GenBank                                  ABM69639.1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190, dtype: object</w:t>
      </w:r>
    </w:p>
    <w:p>
      <w:r>
        <w:t>row_nr                                                    192</w:t>
        <w:br/>
        <w:t>Protein Name                                      P9211_03631</w:t>
        <w:br/>
        <w:t>EC#                                                       NaN</w:t>
        <w:br/>
        <w:t>Organism        Prochlorococcus marinus str. MIT 9211 MIT9211</w:t>
        <w:br/>
        <w:t>GenBank                                            ABX08294.1</w:t>
        <w:br/>
        <w:t>Uniprot                                                   NaN</w:t>
        <w:br/>
        <w:t>PDB/3D                                                    NaN</w:t>
        <w:br/>
        <w:t>Unnamed: 7                                                NaN</w:t>
        <w:br/>
        <w:t>Name: 191, dtype: object</w:t>
      </w:r>
    </w:p>
    <w:p>
      <w:r>
        <w:t>row_nr                                            193</w:t>
        <w:br/>
        <w:t>Protein Name                              P9215_03521</w:t>
        <w:br/>
        <w:t>EC#                                               NaN</w:t>
        <w:br/>
        <w:t>Organism        Prochlorococcus marinus str. MIT 9215</w:t>
        <w:br/>
        <w:t>GenBank                                    ABV49969.1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192, dtype: object</w:t>
      </w:r>
    </w:p>
    <w:p>
      <w:r>
        <w:t>row_nr                                            194</w:t>
        <w:br/>
        <w:t>Protein Name                              P9301_03531</w:t>
        <w:br/>
        <w:t>EC#                                               NaN</w:t>
        <w:br/>
        <w:t>Organism        Prochlorococcus marinus str. MIT 9301</w:t>
        <w:br/>
        <w:t>GenBank                                    ABO16976.1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193, dtype: object</w:t>
      </w:r>
    </w:p>
    <w:p>
      <w:r>
        <w:t>row_nr                                            195</w:t>
        <w:br/>
        <w:t>Protein Name                              P9303_21831</w:t>
        <w:br/>
        <w:t>EC#                                               NaN</w:t>
        <w:br/>
        <w:t>Organism        Prochlorococcus marinus str. MIT 9303</w:t>
        <w:br/>
        <w:t>GenBank                                    ABM78918.1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194, dtype: object</w:t>
      </w:r>
    </w:p>
    <w:p>
      <w:r>
        <w:t>row_nr                                            196</w:t>
        <w:br/>
        <w:t>Protein Name                             PMT9312_0333</w:t>
        <w:br/>
        <w:t>EC#                                               NaN</w:t>
        <w:br/>
        <w:t>Organism        Prochlorococcus marinus str. MIT 9312</w:t>
        <w:br/>
        <w:t>GenBank                                    ABB49394.1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195, dtype: object</w:t>
      </w:r>
    </w:p>
    <w:p>
      <w:r>
        <w:t>row_nr                                            197</w:t>
        <w:br/>
        <w:t>Protein Name                           PMT1647 (InvA)</w:t>
        <w:br/>
        <w:t>EC#                                               NaN</w:t>
        <w:br/>
        <w:t>Organism        Prochlorococcus marinus str. MIT 9313</w:t>
        <w:br/>
        <w:t>GenBank               CAE21822.1CAD37136.1NP_895474.1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196, dtype: object</w:t>
      </w:r>
    </w:p>
    <w:p>
      <w:r>
        <w:t>row_nr                                            198</w:t>
        <w:br/>
        <w:t>Protein Name                              P9515_03591</w:t>
        <w:br/>
        <w:t>EC#                                               NaN</w:t>
        <w:br/>
        <w:t>Organism        Prochlorococcus marinus str. MIT 9515</w:t>
        <w:br/>
        <w:t>GenBank                                    ABM71568.1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197, dtype: object</w:t>
      </w:r>
    </w:p>
    <w:p>
      <w:r>
        <w:t>row_nr                                          199</w:t>
        <w:br/>
        <w:t>Protein Name                            NATL1_04191</w:t>
        <w:br/>
        <w:t>EC#                                             NaN</w:t>
        <w:br/>
        <w:t>Organism        Prochlorococcus marinus str. NATL1A</w:t>
        <w:br/>
        <w:t>GenBank                                  ABM74983.1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198, dtype: object</w:t>
      </w:r>
    </w:p>
    <w:p>
      <w:r>
        <w:t>row_nr                                          200</w:t>
        <w:br/>
        <w:t>Protein Name                             PMN2A_1704</w:t>
        <w:br/>
        <w:t>EC#                                             NaN</w:t>
        <w:br/>
        <w:t>Organism        Prochlorococcus marinus str. NATL2A</w:t>
        <w:br/>
        <w:t>GenBank                                  AAZ59192.1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199, dtype: object</w:t>
      </w:r>
    </w:p>
    <w:p>
      <w:r>
        <w:t>row_nr                                                        201</w:t>
        <w:br/>
        <w:t>Protein Name                                              Pro0369</w:t>
        <w:br/>
        <w:t>EC#                                                           NaN</w:t>
        <w:br/>
        <w:t>Organism        Prochlorococcus marinus subsp. marinus str. CC...</w:t>
        <w:br/>
        <w:t>GenBank                                     AAP99415.1NP_874763.1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200, dtype: object</w:t>
      </w:r>
    </w:p>
    <w:p>
      <w:r>
        <w:t>row_nr                                                        202</w:t>
        <w:br/>
        <w:t>Protein Name                                       PMM0327 (InvA)</w:t>
        <w:br/>
        <w:t>EC#                                                           NaN</w:t>
        <w:br/>
        <w:t>Organism        Prochlorococcus marinus subsp. pastoris str. C...</w:t>
        <w:br/>
        <w:t>GenBank                           NP_892446.1CAD37135.1CAE18786.1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201, dtype: object</w:t>
      </w:r>
    </w:p>
    <w:p>
      <w:r>
        <w:t>row_nr                                   203</w:t>
        <w:br/>
        <w:t>Protein Name                       EW14_0373</w:t>
        <w:br/>
        <w:t>EC#                                      NaN</w:t>
        <w:br/>
        <w:t>Organism        Prochlorococcus sp. MIT 0604</w:t>
        <w:br/>
        <w:t>GenBank                           AIQ94397.1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202, dtype: object</w:t>
      </w:r>
    </w:p>
    <w:p>
      <w:r>
        <w:t>row_nr                                   204</w:t>
        <w:br/>
        <w:t>Protein Name                       EW15_0434</w:t>
        <w:br/>
        <w:t>EC#                                      NaN</w:t>
        <w:br/>
        <w:t>Organism        Prochlorococcus sp. MIT 0801</w:t>
        <w:br/>
        <w:t>GenBank                           AIQ96526.1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203, dtype: object</w:t>
      </w:r>
    </w:p>
    <w:p>
      <w:r>
        <w:t>row_nr                               205</w:t>
        <w:br/>
        <w:t>Protein Name                 BS620_05895</w:t>
        <w:br/>
        <w:t>EC#                                  NaN</w:t>
        <w:br/>
        <w:t>Organism        Prochlorococcus sp. RS01</w:t>
        <w:br/>
        <w:t>GenBank                       AQL32530.1</w:t>
        <w:br/>
        <w:t>Uniprot                              NaN</w:t>
        <w:br/>
        <w:t>PDB/3D                               NaN</w:t>
        <w:br/>
        <w:t>Unnamed: 7                           NaN</w:t>
        <w:br/>
        <w:t>Name: 204, dtype: object</w:t>
      </w:r>
    </w:p>
    <w:p>
      <w:r>
        <w:t>row_nr                               206</w:t>
        <w:br/>
        <w:t>Protein Name                 BS621_03015</w:t>
        <w:br/>
        <w:t>EC#                                  NaN</w:t>
        <w:br/>
        <w:t>Organism        Prochlorococcus sp. RS04</w:t>
        <w:br/>
        <w:t>GenBank                       AQL33793.1</w:t>
        <w:br/>
        <w:t>Uniprot                              NaN</w:t>
        <w:br/>
        <w:t>PDB/3D                               NaN</w:t>
        <w:br/>
        <w:t>Unnamed: 7                           NaN</w:t>
        <w:br/>
        <w:t>Name: 205, dtype: object</w:t>
      </w:r>
    </w:p>
    <w:p>
      <w:r>
        <w:t>row_nr                               207</w:t>
        <w:br/>
        <w:t>Protein Name                 BSR22_04770</w:t>
        <w:br/>
        <w:t>EC#                                  NaN</w:t>
        <w:br/>
        <w:t>Organism        Prochlorococcus sp. RS50</w:t>
        <w:br/>
        <w:t>GenBank                       AQL30528.1</w:t>
        <w:br/>
        <w:t>Uniprot                              NaN</w:t>
        <w:br/>
        <w:t>PDB/3D                               NaN</w:t>
        <w:br/>
        <w:t>Unnamed: 7                           NaN</w:t>
        <w:br/>
        <w:t>Name: 206, dtype: object</w:t>
      </w:r>
    </w:p>
    <w:p>
      <w:r>
        <w:t>row_nr                                208</w:t>
        <w:br/>
        <w:t>Protein Name       ABRG53_c101 (fragment)</w:t>
        <w:br/>
        <w:t>EC#                                   NaN</w:t>
        <w:br/>
        <w:t>Organism        Pseudanabaena sp. ABRG5-3</w:t>
        <w:br/>
        <w:t>GenBank                        BBC26940.1</w:t>
        <w:br/>
        <w:t>Uniprot                               NaN</w:t>
        <w:br/>
        <w:t>PDB/3D                                NaN</w:t>
        <w:br/>
        <w:t>Unnamed: 7                            NaN</w:t>
        <w:br/>
        <w:t>Name: 207, dtype: object</w:t>
      </w:r>
    </w:p>
    <w:p>
      <w:r>
        <w:t>row_nr                                          209</w:t>
        <w:br/>
        <w:t>Protein Name                            B6N60_02667</w:t>
        <w:br/>
        <w:t>EC#                                             NaN</w:t>
        <w:br/>
        <w:t>Organism        Richelia sinica FACHB-800 FACHB 800</w:t>
        <w:br/>
        <w:t>GenBank                                  QXE23965.1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208, dtype: object</w:t>
      </w:r>
    </w:p>
    <w:p>
      <w:r>
        <w:t>row_nr                             210</w:t>
        <w:br/>
        <w:t>Protein Name              Riv7116_3541</w:t>
        <w:br/>
        <w:t>EC#                                NaN</w:t>
        <w:br/>
        <w:t>Organism        Rivularia sp. PCC 7116</w:t>
        <w:br/>
        <w:t>GenBank                     AFY55993.1</w:t>
        <w:br/>
        <w:t>Uniprot                            NaN</w:t>
        <w:br/>
        <w:t>PDB/3D                             NaN</w:t>
        <w:br/>
        <w:t>Unnamed: 7                         NaN</w:t>
        <w:br/>
        <w:t>Name: 209, dtype: object</w:t>
      </w:r>
    </w:p>
    <w:p>
      <w:r>
        <w:t>row_nr                                    211</w:t>
        <w:br/>
        <w:t>Protein Name               SAMD00079811_13430</w:t>
        <w:br/>
        <w:t>EC#                                       NaN</w:t>
        <w:br/>
        <w:t>Organism        Scytonema sp. HK-05 NIES-2130</w:t>
        <w:br/>
        <w:t>GenBank                            BAY43761.1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210, dtype: object</w:t>
      </w:r>
    </w:p>
    <w:p>
      <w:r>
        <w:t>row_nr                                    212</w:t>
        <w:br/>
        <w:t>Protein Name               SAMD00079811_73700</w:t>
        <w:br/>
        <w:t>EC#                                       NaN</w:t>
        <w:br/>
        <w:t>Organism        Scytonema sp. HK-05 NIES-2130</w:t>
        <w:br/>
        <w:t>GenBank                            BAY49741.1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211, dtype: object</w:t>
      </w:r>
    </w:p>
    <w:p>
      <w:r>
        <w:t>row_nr                              213</w:t>
        <w:br/>
        <w:t>Protein Name             NIES4073_83360</w:t>
        <w:br/>
        <w:t>EC#                                 NaN</w:t>
        <w:br/>
        <w:t>Organism        Scytonema sp. NIES-4073</w:t>
        <w:br/>
        <w:t>GenBank                      BAZ27417.1</w:t>
        <w:br/>
        <w:t>Uniprot                             NaN</w:t>
        <w:br/>
        <w:t>PDB/3D                              NaN</w:t>
        <w:br/>
        <w:t>Unnamed: 7                          NaN</w:t>
        <w:br/>
        <w:t>Name: 212, dtype: object</w:t>
      </w:r>
    </w:p>
    <w:p>
      <w:r>
        <w:t>row_nr                                214</w:t>
        <w:br/>
        <w:t>Protein Name    NIES4073_15060 (fragment)</w:t>
        <w:br/>
        <w:t>EC#                                   NaN</w:t>
        <w:br/>
        <w:t>Organism          Scytonema sp. NIES-4073</w:t>
        <w:br/>
        <w:t>GenBank                        BAZ20629.1</w:t>
        <w:br/>
        <w:t>Uniprot                               NaN</w:t>
        <w:br/>
        <w:t>PDB/3D                                NaN</w:t>
        <w:br/>
        <w:t>Unnamed: 7                            NaN</w:t>
        <w:br/>
        <w:t>Name: 213, dtype: object</w:t>
      </w:r>
    </w:p>
    <w:p>
      <w:r>
        <w:t>row_nr                              215</w:t>
        <w:br/>
        <w:t>Protein Name             NIES4073_24150</w:t>
        <w:br/>
        <w:t>EC#                                 NaN</w:t>
        <w:br/>
        <w:t>Organism        Scytonema sp. NIES-4073</w:t>
        <w:br/>
        <w:t>GenBank                      BAZ21537.1</w:t>
        <w:br/>
        <w:t>Uniprot                             NaN</w:t>
        <w:br/>
        <w:t>PDB/3D                              NaN</w:t>
        <w:br/>
        <w:t>Unnamed: 7                          NaN</w:t>
        <w:br/>
        <w:t>Name: 214, dtype: object</w:t>
      </w:r>
    </w:p>
    <w:p>
      <w:r>
        <w:t>row_nr                                             216</w:t>
        <w:br/>
        <w:t>Protein Name                              NIES73_05240</w:t>
        <w:br/>
        <w:t>EC#                                                NaN</w:t>
        <w:br/>
        <w:t>Organism        Sphaerospermopsis kisseleviana NIES-73</w:t>
        <w:br/>
        <w:t>GenBank                                     BAZ79282.1</w:t>
        <w:br/>
        <w:t>Uniprot                                            NaN</w:t>
        <w:br/>
        <w:t>PDB/3D                                             NaN</w:t>
        <w:br/>
        <w:t>Unnamed: 7                                         NaN</w:t>
        <w:br/>
        <w:t>Name: 215, dtype: object</w:t>
      </w:r>
    </w:p>
    <w:p>
      <w:r>
        <w:t>row_nr                                                 217</w:t>
        <w:br/>
        <w:t>Protein Name                                   K2F26_05135</w:t>
        <w:br/>
        <w:t>EC#                                                    NaN</w:t>
        <w:br/>
        <w:t>Organism        Sphaerospermopsis torques-reginae ITEP-024</w:t>
        <w:br/>
        <w:t>GenBank                                         QYX32750.1</w:t>
        <w:br/>
        <w:t>Uniprot                                                NaN</w:t>
        <w:br/>
        <w:t>PDB/3D                                                 NaN</w:t>
        <w:br/>
        <w:t>Unnamed: 7                                             NaN</w:t>
        <w:br/>
        <w:t>Name: 216, dtype: object</w:t>
      </w:r>
    </w:p>
    <w:p>
      <w:r>
        <w:t>row_nr                                      218</w:t>
        <w:br/>
        <w:t>Protein Name                       Sta7437_0673</w:t>
        <w:br/>
        <w:t>EC#                                         NaN</w:t>
        <w:br/>
        <w:t>Organism        Stanieria cyanosphaera PCC 7437</w:t>
        <w:br/>
        <w:t>GenBank                              AFZ34268.1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217, dtype: object</w:t>
      </w:r>
    </w:p>
    <w:p>
      <w:r>
        <w:t>row_nr                                      219</w:t>
        <w:br/>
        <w:t>Protein Name                       Sta7437_4400</w:t>
        <w:br/>
        <w:t>EC#                                         NaN</w:t>
        <w:br/>
        <w:t>Organism        Stanieria cyanosphaera PCC 7437</w:t>
        <w:br/>
        <w:t>GenBank                              AFZ37869.1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218, dtype: object</w:t>
      </w:r>
    </w:p>
    <w:p>
      <w:r>
        <w:t>row_nr                              220</w:t>
        <w:br/>
        <w:t>Protein Name              STA3757_02430</w:t>
        <w:br/>
        <w:t>EC#                                 NaN</w:t>
        <w:br/>
        <w:t>Organism        Stanieria sp. NIES-3757</w:t>
        <w:br/>
        <w:t>GenBank                      BAU62892.1</w:t>
        <w:br/>
        <w:t>Uniprot                             NaN</w:t>
        <w:br/>
        <w:t>PDB/3D                              NaN</w:t>
        <w:br/>
        <w:t>Unnamed: 7                          NaN</w:t>
        <w:br/>
        <w:t>Name: 219, dtype: object</w:t>
      </w:r>
    </w:p>
    <w:p>
      <w:r>
        <w:t>row_nr                                        221</w:t>
        <w:br/>
        <w:t>Protein Name                          DOP62_01480</w:t>
        <w:br/>
        <w:t>EC#                                           NaN</w:t>
        <w:br/>
        <w:t>Organism        Synechococcus elongatus PCC 11801</w:t>
        <w:br/>
        <w:t>GenBank                                AZB71572.1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220, dtype: object</w:t>
      </w:r>
    </w:p>
    <w:p>
      <w:r>
        <w:t>row_nr                                        222</w:t>
        <w:br/>
        <w:t>Protein Name                          EKO22_00285</w:t>
        <w:br/>
        <w:t>EC#                                           NaN</w:t>
        <w:br/>
        <w:t>Organism        Synechococcus elongatus PCC 11802</w:t>
        <w:br/>
        <w:t>GenBank                                QFZ91021.1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221, dtype: object</w:t>
      </w:r>
    </w:p>
    <w:p>
      <w:r>
        <w:t>row_nr                                       223</w:t>
        <w:br/>
        <w:t>Protein Name                   syc1118_c (Lim17)</w:t>
        <w:br/>
        <w:t>EC#                                          NaN</w:t>
        <w:br/>
        <w:t>Organism        Synechococcus elongatus PCC 6301</w:t>
        <w:br/>
        <w:t>GenBank                               BAD79308.1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222, dtype: object</w:t>
      </w:r>
    </w:p>
    <w:p>
      <w:r>
        <w:t>row_nr                                       224</w:t>
        <w:br/>
        <w:t>Protein Name              PCC6301pg_0410 (Lim17)</w:t>
        <w:br/>
        <w:t>EC#                                          NaN</w:t>
        <w:br/>
        <w:t>Organism        Synechococcus elongatus PCC 6301</w:t>
        <w:br/>
        <w:t>GenBank                               UOW75626.1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223, dtype: object</w:t>
      </w:r>
    </w:p>
    <w:p>
      <w:r>
        <w:t>row_nr                                       225</w:t>
        <w:br/>
        <w:t>Protein Name                PCC6311_0410 (Lim17)</w:t>
        <w:br/>
        <w:t>EC#                                          NaN</w:t>
        <w:br/>
        <w:t>Organism        Synechococcus elongatus PCC 6311</w:t>
        <w:br/>
        <w:t>GenBank                               UOW72905.1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224, dtype: object</w:t>
      </w:r>
    </w:p>
    <w:p>
      <w:r>
        <w:t>row_nr                                                   226</w:t>
        <w:br/>
        <w:t>Protein Name                                 Synpcc7942_0397</w:t>
        <w:br/>
        <w:t>EC#                                                      NaN</w:t>
        <w:br/>
        <w:t>Organism        Synechococcus elongatus PCC 7942 = FACHB-805</w:t>
        <w:br/>
        <w:t>GenBank                                           ABB56429.1</w:t>
        <w:br/>
        <w:t>Uniprot                                                  NaN</w:t>
        <w:br/>
        <w:t>PDB/3D                                                   NaN</w:t>
        <w:br/>
        <w:t>Unnamed: 7                                               NaN</w:t>
        <w:br/>
        <w:t>Name: 225, dtype: object</w:t>
      </w:r>
    </w:p>
    <w:p>
      <w:r>
        <w:t>row_nr                                                        227</w:t>
        <w:br/>
        <w:t>Protein Name                                          QY054_02050</w:t>
        <w:br/>
        <w:t>EC#                                                           NaN</w:t>
        <w:br/>
        <w:t>Organism        Synechococcus elongatus PCC 7942 = FACHB-805 U...</w:t>
        <w:br/>
        <w:t>GenBank                                                WKW05981.1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226, dtype: object</w:t>
      </w:r>
    </w:p>
    <w:p>
      <w:r>
        <w:t>row_nr                                       228</w:t>
        <w:br/>
        <w:t>Protein Name                PCC7943_0410 (Lim17)</w:t>
        <w:br/>
        <w:t>EC#                                          NaN</w:t>
        <w:br/>
        <w:t>Organism        Synechococcus elongatus PCC 7943</w:t>
        <w:br/>
        <w:t>GenBank                               UOW70184.1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227, dtype: object</w:t>
      </w:r>
    </w:p>
    <w:p>
      <w:r>
        <w:t>row_nr                                        229</w:t>
        <w:br/>
        <w:t>Protein Name                           M744_00995</w:t>
        <w:br/>
        <w:t>EC#                                           NaN</w:t>
        <w:br/>
        <w:t>Organism        Synechococcus elongatus UTEX 2973</w:t>
        <w:br/>
        <w:t>GenBank                                AJD56525.1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228, dtype: object</w:t>
      </w:r>
    </w:p>
    <w:p>
      <w:r>
        <w:t>row_nr                                  230</w:t>
        <w:br/>
        <w:t>Protein Name                    MY494_05930</w:t>
        <w:br/>
        <w:t>EC#                                     NaN</w:t>
        <w:br/>
        <w:t>Organism        Synechococcus sp. A10-1-5-1</w:t>
        <w:br/>
        <w:t>GenBank                          UPM51287.1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229, dtype: object</w:t>
      </w:r>
    </w:p>
    <w:p>
      <w:r>
        <w:t>row_nr                                231</w:t>
        <w:br/>
        <w:t>Protein Name              SynA15127_00544</w:t>
        <w:br/>
        <w:t>EC#                                   NaN</w:t>
        <w:br/>
        <w:t>Organism        Synechococcus sp. A15-127</w:t>
        <w:br/>
        <w:t>GenBank                        QNI93648.1</w:t>
        <w:br/>
        <w:t>Uniprot                               NaN</w:t>
        <w:br/>
        <w:t>PDB/3D                                NaN</w:t>
        <w:br/>
        <w:t>Unnamed: 7                            NaN</w:t>
        <w:br/>
        <w:t>Name: 230, dtype: object</w:t>
      </w:r>
    </w:p>
    <w:p>
      <w:r>
        <w:t>row_nr                               232</w:t>
        <w:br/>
        <w:t>Protein Name              SynA1524_02162</w:t>
        <w:br/>
        <w:t>EC#                                  NaN</w:t>
        <w:br/>
        <w:t>Organism        Synechococcus sp. A15-24</w:t>
        <w:br/>
        <w:t>GenBank                       QNJ29841.1</w:t>
        <w:br/>
        <w:t>Uniprot                              NaN</w:t>
        <w:br/>
        <w:t>PDB/3D                               NaN</w:t>
        <w:br/>
        <w:t>Unnamed: 7                           NaN</w:t>
        <w:br/>
        <w:t>Name: 231, dtype: object</w:t>
      </w:r>
    </w:p>
    <w:p>
      <w:r>
        <w:t>row_nr                               233</w:t>
        <w:br/>
        <w:t>Protein Name              SynA1528_02185</w:t>
        <w:br/>
        <w:t>EC#                                  NaN</w:t>
        <w:br/>
        <w:t>Organism        Synechococcus sp. A15-28</w:t>
        <w:br/>
        <w:t>GenBank                       QNI43196.1</w:t>
        <w:br/>
        <w:t>Uniprot                              NaN</w:t>
        <w:br/>
        <w:t>PDB/3D                               NaN</w:t>
        <w:br/>
        <w:t>Unnamed: 7                           NaN</w:t>
        <w:br/>
        <w:t>Name: 232, dtype: object</w:t>
      </w:r>
    </w:p>
    <w:p>
      <w:r>
        <w:t>row_nr                               234</w:t>
        <w:br/>
        <w:t>Protein Name              SynA1544_00488</w:t>
        <w:br/>
        <w:t>EC#                                  NaN</w:t>
        <w:br/>
        <w:t>Organism        Synechococcus sp. A15-44</w:t>
        <w:br/>
        <w:t>GenBank                       QNI63443.1</w:t>
        <w:br/>
        <w:t>Uniprot                              NaN</w:t>
        <w:br/>
        <w:t>PDB/3D                               NaN</w:t>
        <w:br/>
        <w:t>Unnamed: 7                           NaN</w:t>
        <w:br/>
        <w:t>Name: 233, dtype: object</w:t>
      </w:r>
    </w:p>
    <w:p>
      <w:r>
        <w:t>row_nr                               235</w:t>
        <w:br/>
        <w:t>Protein Name              SynA1560_00584</w:t>
        <w:br/>
        <w:t>EC#                                  NaN</w:t>
        <w:br/>
        <w:t>Organism        Synechococcus sp. A15-60</w:t>
        <w:br/>
        <w:t>GenBank                       QNI47264.1</w:t>
        <w:br/>
        <w:t>Uniprot                              NaN</w:t>
        <w:br/>
        <w:t>PDB/3D                               NaN</w:t>
        <w:br/>
        <w:t>Unnamed: 7                           NaN</w:t>
        <w:br/>
        <w:t>Name: 234, dtype: object</w:t>
      </w:r>
    </w:p>
    <w:p>
      <w:r>
        <w:t>row_nr                               236</w:t>
        <w:br/>
        <w:t>Protein Name              SynA1562_00525</w:t>
        <w:br/>
        <w:t>EC#                                  NaN</w:t>
        <w:br/>
        <w:t>Organism        Synechococcus sp. A15-62</w:t>
        <w:br/>
        <w:t>GenBank                       QNI99379.1</w:t>
        <w:br/>
        <w:t>Uniprot                              NaN</w:t>
        <w:br/>
        <w:t>PDB/3D                               NaN</w:t>
        <w:br/>
        <w:t>Unnamed: 7                           NaN</w:t>
        <w:br/>
        <w:t>Name: 235, dtype: object</w:t>
      </w:r>
    </w:p>
    <w:p>
      <w:r>
        <w:t>row_nr                                237</w:t>
        <w:br/>
        <w:t>Protein Name              SynA1825c_00557</w:t>
        <w:br/>
        <w:t>EC#                                   NaN</w:t>
        <w:br/>
        <w:t>Organism        Synechococcus sp. A18-25c</w:t>
        <w:br/>
        <w:t>GenBank                        QNJ18884.1</w:t>
        <w:br/>
        <w:t>Uniprot                               NaN</w:t>
        <w:br/>
        <w:t>PDB/3D                                NaN</w:t>
        <w:br/>
        <w:t>Unnamed: 7                            NaN</w:t>
        <w:br/>
        <w:t>Name: 236, dtype: object</w:t>
      </w:r>
    </w:p>
    <w:p>
      <w:r>
        <w:t>row_nr                               238</w:t>
        <w:br/>
        <w:t>Protein Name              SynA1840_02214</w:t>
        <w:br/>
        <w:t>EC#                                  NaN</w:t>
        <w:br/>
        <w:t>Organism        Synechococcus sp. A18-40</w:t>
        <w:br/>
        <w:t>GenBank                       QNJ17740.1</w:t>
        <w:br/>
        <w:t>Uniprot                              NaN</w:t>
        <w:br/>
        <w:t>PDB/3D                               NaN</w:t>
        <w:br/>
        <w:t>Unnamed: 7                           NaN</w:t>
        <w:br/>
        <w:t>Name: 237, dtype: object</w:t>
      </w:r>
    </w:p>
    <w:p>
      <w:r>
        <w:t>row_nr                                 239</w:t>
        <w:br/>
        <w:t>Protein Name               SynA18461_02295</w:t>
        <w:br/>
        <w:t>EC#                                    NaN</w:t>
        <w:br/>
        <w:t>Organism        Synechococcus sp. A18-46.1</w:t>
        <w:br/>
        <w:t>GenBank                         QNJ14918.1</w:t>
        <w:br/>
        <w:t>Uniprot                                NaN</w:t>
        <w:br/>
        <w:t>PDB/3D                                 NaN</w:t>
        <w:br/>
        <w:t>Unnamed: 7                             NaN</w:t>
        <w:br/>
        <w:t>Name: 238, dtype: object</w:t>
      </w:r>
    </w:p>
    <w:p>
      <w:r>
        <w:t>row_nr                                  240</w:t>
        <w:br/>
        <w:t>Protein Name               SynBIOSE41_00662</w:t>
        <w:br/>
        <w:t>EC#                                     NaN</w:t>
        <w:br/>
        <w:t>Organism        Synechococcus sp. BIOS-E4-1</w:t>
        <w:br/>
        <w:t>GenBank                          QNI53210.1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239, dtype: object</w:t>
      </w:r>
    </w:p>
    <w:p>
      <w:r>
        <w:t>row_nr                                  241</w:t>
        <w:br/>
        <w:t>Protein Name               SynBIOSU31_00632</w:t>
        <w:br/>
        <w:t>EC#                                     NaN</w:t>
        <w:br/>
        <w:t>Organism        Synechococcus sp. BIOS-U3-1</w:t>
        <w:br/>
        <w:t>GenBank                          QNI57532.1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240, dtype: object</w:t>
      </w:r>
    </w:p>
    <w:p>
      <w:r>
        <w:t>row_nr                                 242</w:t>
        <w:br/>
        <w:t>Protein Name               SynBMKMC1_00658</w:t>
        <w:br/>
        <w:t>EC#                                    NaN</w:t>
        <w:br/>
        <w:t>Organism        Synechococcus sp. BMK-MC-1</w:t>
        <w:br/>
        <w:t>GenBank                         QNI66755.1</w:t>
        <w:br/>
        <w:t>Uniprot                                NaN</w:t>
        <w:br/>
        <w:t>PDB/3D                                 NaN</w:t>
        <w:br/>
        <w:t>Unnamed: 7                             NaN</w:t>
        <w:br/>
        <w:t>Name: 241, dtype: object</w:t>
      </w:r>
    </w:p>
    <w:p>
      <w:r>
        <w:t>row_nr                                243</w:t>
        <w:br/>
        <w:t>Protein Name             SynBOUM118_02156</w:t>
        <w:br/>
        <w:t>EC#                                   NaN</w:t>
        <w:br/>
        <w:t>Organism        Synechococcus sp. BOUM118</w:t>
        <w:br/>
        <w:t>GenBank                        QNI92496.1</w:t>
        <w:br/>
        <w:t>Uniprot                               NaN</w:t>
        <w:br/>
        <w:t>PDB/3D                                NaN</w:t>
        <w:br/>
        <w:t>Unnamed: 7                            NaN</w:t>
        <w:br/>
        <w:t>Name: 242, dtype: object</w:t>
      </w:r>
    </w:p>
    <w:p>
      <w:r>
        <w:t>row_nr                                244</w:t>
        <w:br/>
        <w:t>Protein Name                  H8F24_08830</w:t>
        <w:br/>
        <w:t>EC#                                   NaN</w:t>
        <w:br/>
        <w:t>Organism        Synechococcus sp. CBW1002</w:t>
        <w:br/>
        <w:t>GenBank                        QPN61315.1</w:t>
        <w:br/>
        <w:t>Uniprot                               NaN</w:t>
        <w:br/>
        <w:t>PDB/3D                                NaN</w:t>
        <w:br/>
        <w:t>Unnamed: 7                            NaN</w:t>
        <w:br/>
        <w:t>Name: 243, dtype: object</w:t>
      </w:r>
    </w:p>
    <w:p>
      <w:r>
        <w:t>row_nr                                245</w:t>
        <w:br/>
        <w:t>Protein Name                  H8F26_09035</w:t>
        <w:br/>
        <w:t>EC#                                   NaN</w:t>
        <w:br/>
        <w:t>Organism        Synechococcus sp. CBW1006</w:t>
        <w:br/>
        <w:t>GenBank                        QPN68188.1</w:t>
        <w:br/>
        <w:t>Uniprot                               NaN</w:t>
        <w:br/>
        <w:t>PDB/3D                                NaN</w:t>
        <w:br/>
        <w:t>Unnamed: 7                            NaN</w:t>
        <w:br/>
        <w:t>Name: 244, dtype: object</w:t>
      </w:r>
    </w:p>
    <w:p>
      <w:r>
        <w:t>row_nr                                246</w:t>
        <w:br/>
        <w:t>Protein Name                  I1E95_11150</w:t>
        <w:br/>
        <w:t>EC#                                   NaN</w:t>
        <w:br/>
        <w:t>Organism        Synechococcus sp. CBW1107</w:t>
        <w:br/>
        <w:t>GenBank                        QPN55733.1</w:t>
        <w:br/>
        <w:t>Uniprot                               NaN</w:t>
        <w:br/>
        <w:t>PDB/3D                                NaN</w:t>
        <w:br/>
        <w:t>Unnamed: 7                            NaN</w:t>
        <w:br/>
        <w:t>Name: 245, dtype: object</w:t>
      </w:r>
    </w:p>
    <w:p>
      <w:r>
        <w:t>row_nr                               247</w:t>
        <w:br/>
        <w:t>Protein Name                   sync_0551</w:t>
        <w:br/>
        <w:t>EC#                                  NaN</w:t>
        <w:br/>
        <w:t>Organism        Synechococcus sp. CC9311</w:t>
        <w:br/>
        <w:t>GenBank                       ABI47501.1</w:t>
        <w:br/>
        <w:t>Uniprot                              NaN</w:t>
        <w:br/>
        <w:t>PDB/3D                               NaN</w:t>
        <w:br/>
        <w:t>Unnamed: 7                           NaN</w:t>
        <w:br/>
        <w:t>Name: 246, dtype: object</w:t>
      </w:r>
    </w:p>
    <w:p>
      <w:r>
        <w:t>row_nr                               248</w:t>
        <w:br/>
        <w:t>Protein Name              Syncc9605_0487</w:t>
        <w:br/>
        <w:t>EC#                                  NaN</w:t>
        <w:br/>
        <w:t>Organism        Synechococcus sp. CC9605</w:t>
        <w:br/>
        <w:t>GenBank                       ABB34261.1</w:t>
        <w:br/>
        <w:t>Uniprot                              NaN</w:t>
        <w:br/>
        <w:t>PDB/3D                               NaN</w:t>
        <w:br/>
        <w:t>Unnamed: 7                           NaN</w:t>
        <w:br/>
        <w:t>Name: 247, dtype: object</w:t>
      </w:r>
    </w:p>
    <w:p>
      <w:r>
        <w:t>row_nr                               249</w:t>
        <w:br/>
        <w:t>Protein Name              Syncc9902_1847</w:t>
        <w:br/>
        <w:t>EC#                                  NaN</w:t>
        <w:br/>
        <w:t>Organism        Synechococcus sp. CC9902</w:t>
        <w:br/>
        <w:t>GenBank                       ABB26804.1</w:t>
        <w:br/>
        <w:t>Uniprot                              NaN</w:t>
        <w:br/>
        <w:t>PDB/3D                               NaN</w:t>
        <w:br/>
        <w:t>Unnamed: 7                           NaN</w:t>
        <w:br/>
        <w:t>Name: 248, dtype: object</w:t>
      </w:r>
    </w:p>
    <w:p>
      <w:r>
        <w:t>row_nr                                  250</w:t>
        <w:br/>
        <w:t>Protein Name                    N4320_14920</w:t>
        <w:br/>
        <w:t>EC#                                     NaN</w:t>
        <w:br/>
        <w:t>Organism        Synechococcus sp. CCFWC 502</w:t>
        <w:br/>
        <w:t>GenBank                          WFN59029.1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249, dtype: object</w:t>
      </w:r>
    </w:p>
    <w:p>
      <w:r>
        <w:t>row_nr                               251</w:t>
        <w:br/>
        <w:t>Protein Name                 H0O21_00385</w:t>
        <w:br/>
        <w:t>EC#                                  NaN</w:t>
        <w:br/>
        <w:t>Organism        Synechococcus sp. HK01-R</w:t>
        <w:br/>
        <w:t>GenBank                       QNG27165.1</w:t>
        <w:br/>
        <w:t>Uniprot                              NaN</w:t>
        <w:br/>
        <w:t>PDB/3D                               NaN</w:t>
        <w:br/>
        <w:t>Unnamed: 7                           NaN</w:t>
        <w:br/>
        <w:t>Name: 250, dtype: object</w:t>
      </w:r>
    </w:p>
    <w:p>
      <w:r>
        <w:t>row_nr                                  252</w:t>
        <w:br/>
        <w:t>Protein Name                    KR100_03925</w:t>
        <w:br/>
        <w:t>EC#                                     NaN</w:t>
        <w:br/>
        <w:t>Organism        Synechococcus sp. KORDI-100</w:t>
        <w:br/>
        <w:t>GenBank                          AII42517.1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251, dtype: object</w:t>
      </w:r>
    </w:p>
    <w:p>
      <w:r>
        <w:t>row_nr                                 253</w:t>
        <w:br/>
        <w:t>Protein Name                    KR49_11485</w:t>
        <w:br/>
        <w:t>EC#                                    NaN</w:t>
        <w:br/>
        <w:t>Organism        Synechococcus sp. KORDI-49</w:t>
        <w:br/>
        <w:t>GenBank                         AII47024.1</w:t>
        <w:br/>
        <w:t>Uniprot                                NaN</w:t>
        <w:br/>
        <w:t>PDB/3D                                 NaN</w:t>
        <w:br/>
        <w:t>Unnamed: 7                             NaN</w:t>
        <w:br/>
        <w:t>Name: 252, dtype: object</w:t>
      </w:r>
    </w:p>
    <w:p>
      <w:r>
        <w:t>row_nr                                 254</w:t>
        <w:br/>
        <w:t>Protein Name                    KR52_00005</w:t>
        <w:br/>
        <w:t>EC#                                    NaN</w:t>
        <w:br/>
        <w:t>Organism        Synechococcus sp. KORDI-52</w:t>
        <w:br/>
        <w:t>GenBank                         AII47582.1</w:t>
        <w:br/>
        <w:t>Uniprot                                NaN</w:t>
        <w:br/>
        <w:t>PDB/3D                                 NaN</w:t>
        <w:br/>
        <w:t>Unnamed: 7                             NaN</w:t>
        <w:br/>
        <w:t>Name: 253, dtype: object</w:t>
      </w:r>
    </w:p>
    <w:p>
      <w:r>
        <w:t>row_nr                             255</w:t>
        <w:br/>
        <w:t>Protein Name               KJJ24_13610</w:t>
        <w:br/>
        <w:t>EC#                                NaN</w:t>
        <w:br/>
        <w:t>Organism        Synechococcus sp. LA31</w:t>
        <w:br/>
        <w:t>GenBank                     QVV67435.1</w:t>
        <w:br/>
        <w:t>Uniprot                            NaN</w:t>
        <w:br/>
        <w:t>PDB/3D                             NaN</w:t>
        <w:br/>
        <w:t>Unnamed: 7                         NaN</w:t>
        <w:br/>
        <w:t>Name: 254, dtype: object</w:t>
      </w:r>
    </w:p>
    <w:p>
      <w:r>
        <w:t>row_nr                              256</w:t>
        <w:br/>
        <w:t>Protein Name                H0O22_07835</w:t>
        <w:br/>
        <w:t>EC#                                 NaN</w:t>
        <w:br/>
        <w:t>Organism        Synechococcus sp. LTW-R</w:t>
        <w:br/>
        <w:t>GenBank                      QNG28671.1</w:t>
        <w:br/>
        <w:t>Uniprot                             NaN</w:t>
        <w:br/>
        <w:t>PDB/3D                              NaN</w:t>
        <w:br/>
        <w:t>Unnamed: 7                          NaN</w:t>
        <w:br/>
        <w:t>Name: 255, dtype: object</w:t>
      </w:r>
    </w:p>
    <w:p>
      <w:r>
        <w:t>row_nr                              257</w:t>
        <w:br/>
        <w:t>Protein Name              SynM161_00489</w:t>
        <w:br/>
        <w:t>EC#                                 NaN</w:t>
        <w:br/>
        <w:t>Organism        Synechococcus sp. M16.1</w:t>
        <w:br/>
        <w:t>GenBank                      QNJ10635.1</w:t>
        <w:br/>
        <w:t>Uniprot                             NaN</w:t>
        <w:br/>
        <w:t>PDB/3D                              NaN</w:t>
        <w:br/>
        <w:t>Unnamed: 7                          NaN</w:t>
        <w:br/>
        <w:t>Name: 256, dtype: object</w:t>
      </w:r>
    </w:p>
    <w:p>
      <w:r>
        <w:t>row_nr                               258</w:t>
        <w:br/>
        <w:t>Protein Name             SynMEDNS5_00558</w:t>
        <w:br/>
        <w:t>EC#                                  NaN</w:t>
        <w:br/>
        <w:t>Organism        Synechococcus sp. MEDNS5</w:t>
        <w:br/>
        <w:t>GenBank                       QNJ05300.1</w:t>
        <w:br/>
        <w:t>Uniprot                              NaN</w:t>
        <w:br/>
        <w:t>PDB/3D                               NaN</w:t>
        <w:br/>
        <w:t>Unnamed: 7                           NaN</w:t>
        <w:br/>
        <w:t>Name: 257, dtype: object</w:t>
      </w:r>
    </w:p>
    <w:p>
      <w:r>
        <w:t>row_nr                                  259</w:t>
        <w:br/>
        <w:t>Protein Name    SynMINOS11_00479 (fragment)</w:t>
        <w:br/>
        <w:t>EC#                                     NaN</w:t>
        <w:br/>
        <w:t>Organism          Synechococcus sp. Minos11</w:t>
        <w:br/>
        <w:t>GenBank                          QNJ07959.1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258, dtype: object</w:t>
      </w:r>
    </w:p>
    <w:p>
      <w:r>
        <w:t>row_nr                                  260</w:t>
        <w:br/>
        <w:t>Protein Name              SynMITS9220_00569</w:t>
        <w:br/>
        <w:t>EC#                                     NaN</w:t>
        <w:br/>
        <w:t>Organism        Synechococcus sp. MIT S9220</w:t>
        <w:br/>
        <w:t>GenBank                          QNJ21890.1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259, dtype: object</w:t>
      </w:r>
    </w:p>
    <w:p>
      <w:r>
        <w:t>row_nr                                  261</w:t>
        <w:br/>
        <w:t>Protein Name               SynMVIR181_00648</w:t>
        <w:br/>
        <w:t>EC#                                     NaN</w:t>
        <w:br/>
        <w:t>Organism        Synechococcus sp. MVIR-18-1</w:t>
        <w:br/>
        <w:t>GenBank                          QNI75647.1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260, dtype: object</w:t>
      </w:r>
    </w:p>
    <w:p>
      <w:r>
        <w:t>row_nr                                   262</w:t>
        <w:br/>
        <w:t>Protein Name                     LY254_05930</w:t>
        <w:br/>
        <w:t>EC#                                      NaN</w:t>
        <w:br/>
        <w:t>Organism        Synechococcus sp. NB0720_010</w:t>
        <w:br/>
        <w:t>GenBank                           UPH91361.1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261, dtype: object</w:t>
      </w:r>
    </w:p>
    <w:p>
      <w:r>
        <w:t>row_nr                                  263</w:t>
        <w:br/>
        <w:t>Protein Name             SynNOUM97013_00572</w:t>
        <w:br/>
        <w:t>EC#                                     NaN</w:t>
        <w:br/>
        <w:t>Organism        Synechococcus sp. NOUM97013</w:t>
        <w:br/>
        <w:t>GenBank                          QNI72654.1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262, dtype: object</w:t>
      </w:r>
    </w:p>
    <w:p>
      <w:r>
        <w:t>row_nr                                 264</w:t>
        <w:br/>
        <w:t>Protein Name                  Syn6312_2696</w:t>
        <w:br/>
        <w:t>EC#                                    NaN</w:t>
        <w:br/>
        <w:t>Organism        Synechococcus sp. PCC 6312</w:t>
        <w:br/>
        <w:t>GenBank                         AFY61783.1</w:t>
        <w:br/>
        <w:t>Uniprot                                NaN</w:t>
        <w:br/>
        <w:t>PDB/3D                                 NaN</w:t>
        <w:br/>
        <w:t>Unnamed: 7                             NaN</w:t>
        <w:br/>
        <w:t>Name: 263, dtype: object</w:t>
      </w:r>
    </w:p>
    <w:p>
      <w:r>
        <w:t>row_nr                                 265</w:t>
        <w:br/>
        <w:t>Protein Name                 Syn7502_00493</w:t>
        <w:br/>
        <w:t>EC#                                    NaN</w:t>
        <w:br/>
        <w:t>Organism        Synechococcus sp. PCC 7502</w:t>
        <w:br/>
        <w:t>GenBank                         AFY72653.1</w:t>
        <w:br/>
        <w:t>Uniprot                                NaN</w:t>
        <w:br/>
        <w:t>PDB/3D                                 NaN</w:t>
        <w:br/>
        <w:t>Unnamed: 7                             NaN</w:t>
        <w:br/>
        <w:t>Name: 264, dtype: object</w:t>
      </w:r>
    </w:p>
    <w:p>
      <w:r>
        <w:t>row_nr                                 266</w:t>
        <w:br/>
        <w:t>Protein Name               SynPROS71_00628</w:t>
        <w:br/>
        <w:t>EC#                                    NaN</w:t>
        <w:br/>
        <w:t>Organism        Synechococcus sp. PROS-7-1</w:t>
        <w:br/>
        <w:t>GenBank                         QNI84452.1</w:t>
        <w:br/>
        <w:t>Uniprot                                NaN</w:t>
        <w:br/>
        <w:t>PDB/3D                                 NaN</w:t>
        <w:br/>
        <w:t>Unnamed: 7                             NaN</w:t>
        <w:br/>
        <w:t>Name: 265, dtype: object</w:t>
      </w:r>
    </w:p>
    <w:p>
      <w:r>
        <w:t>row_nr                                 267</w:t>
        <w:br/>
        <w:t>Protein Name               SynPROS91_00584</w:t>
        <w:br/>
        <w:t>EC#                                    NaN</w:t>
        <w:br/>
        <w:t>Organism        Synechococcus sp. PROS-9-1</w:t>
        <w:br/>
        <w:t>GenBank                         QNJ30993.1</w:t>
        <w:br/>
        <w:t>Uniprot                                NaN</w:t>
        <w:br/>
        <w:t>PDB/3D                                 NaN</w:t>
        <w:br/>
        <w:t>Unnamed: 7                             NaN</w:t>
        <w:br/>
        <w:t>Name: 266, dtype: object</w:t>
      </w:r>
    </w:p>
    <w:p>
      <w:r>
        <w:t>row_nr                                 268</w:t>
        <w:br/>
        <w:t>Protein Name               SynPROSU1_00598</w:t>
        <w:br/>
        <w:t>EC#                                    NaN</w:t>
        <w:br/>
        <w:t>Organism        Synechococcus sp. PROS-U-1</w:t>
        <w:br/>
        <w:t>GenBank                         QNJ02225.1</w:t>
        <w:br/>
        <w:t>Uniprot                                NaN</w:t>
        <w:br/>
        <w:t>PDB/3D                                 NaN</w:t>
        <w:br/>
        <w:t>Unnamed: 7                             NaN</w:t>
        <w:br/>
        <w:t>Name: 267, dtype: object</w:t>
      </w:r>
    </w:p>
    <w:p>
      <w:r>
        <w:t>row_nr                               269</w:t>
        <w:br/>
        <w:t>Protein Name              SynRCC307_0447</w:t>
        <w:br/>
        <w:t>EC#                                  NaN</w:t>
        <w:br/>
        <w:t>Organism        Synechococcus sp. RCC307</w:t>
        <w:br/>
        <w:t>GenBank                       CAK27350.1</w:t>
        <w:br/>
        <w:t>Uniprot                              NaN</w:t>
        <w:br/>
        <w:t>PDB/3D                               NaN</w:t>
        <w:br/>
        <w:t>Unnamed: 7                           NaN</w:t>
        <w:br/>
        <w:t>Name: 268, dtype: object</w:t>
      </w:r>
    </w:p>
    <w:p>
      <w:r>
        <w:t>row_nr                                270</w:t>
        <w:br/>
        <w:t>Protein Name             SynROS8604_00779</w:t>
        <w:br/>
        <w:t>EC#                                   NaN</w:t>
        <w:br/>
        <w:t>Organism        Synechococcus sp. ROS8604</w:t>
        <w:br/>
        <w:t>GenBank                        QNI87434.1</w:t>
        <w:br/>
        <w:t>Uniprot                               NaN</w:t>
        <w:br/>
        <w:t>PDB/3D                                NaN</w:t>
        <w:br/>
        <w:t>Unnamed: 7                            NaN</w:t>
        <w:br/>
        <w:t>Name: 269, dtype: object</w:t>
      </w:r>
    </w:p>
    <w:p>
      <w:r>
        <w:t>row_nr                               271</w:t>
        <w:br/>
        <w:t>Protein Name             SynRS9902_00503</w:t>
        <w:br/>
        <w:t>EC#                                  NaN</w:t>
        <w:br/>
        <w:t>Organism        Synechococcus sp. RS9902</w:t>
        <w:br/>
        <w:t>GenBank                       QNI96420.1</w:t>
        <w:br/>
        <w:t>Uniprot                              NaN</w:t>
        <w:br/>
        <w:t>PDB/3D                               NaN</w:t>
        <w:br/>
        <w:t>Unnamed: 7                           NaN</w:t>
        <w:br/>
        <w:t>Name: 270, dtype: object</w:t>
      </w:r>
    </w:p>
    <w:p>
      <w:r>
        <w:t>row_nr                               272</w:t>
        <w:br/>
        <w:t>Protein Name             SynRS9907_00482</w:t>
        <w:br/>
        <w:t>EC#                                  NaN</w:t>
        <w:br/>
        <w:t>Organism        Synechococcus sp. RS9907</w:t>
        <w:br/>
        <w:t>GenBank                       QNI81347.1</w:t>
        <w:br/>
        <w:t>Uniprot                              NaN</w:t>
        <w:br/>
        <w:t>PDB/3D                               NaN</w:t>
        <w:br/>
        <w:t>Unnamed: 7                           NaN</w:t>
        <w:br/>
        <w:t>Name: 271, dtype: object</w:t>
      </w:r>
    </w:p>
    <w:p>
      <w:r>
        <w:t>row_nr                               273</w:t>
        <w:br/>
        <w:t>Protein Name             SynRS9909_00626</w:t>
        <w:br/>
        <w:t>EC#                                  NaN</w:t>
        <w:br/>
        <w:t>Organism        Synechococcus sp. RS9909</w:t>
        <w:br/>
        <w:t>GenBank                       QNI78631.1</w:t>
        <w:br/>
        <w:t>Uniprot                              NaN</w:t>
        <w:br/>
        <w:t>PDB/3D                               NaN</w:t>
        <w:br/>
        <w:t>Unnamed: 7                           NaN</w:t>
        <w:br/>
        <w:t>Name: 272, dtype: object</w:t>
      </w:r>
    </w:p>
    <w:p>
      <w:r>
        <w:t>row_nr                               274</w:t>
        <w:br/>
        <w:t>Protein Name             SynRS9915_02277</w:t>
        <w:br/>
        <w:t>EC#                                  NaN</w:t>
        <w:br/>
        <w:t>Organism        Synechococcus sp. RS9915</w:t>
        <w:br/>
        <w:t>GenBank                       QNI51968.1</w:t>
        <w:br/>
        <w:t>Uniprot                              NaN</w:t>
        <w:br/>
        <w:t>PDB/3D                               NaN</w:t>
        <w:br/>
        <w:t>Unnamed: 7                           NaN</w:t>
        <w:br/>
        <w:t>Name: 273, dtype: object</w:t>
      </w:r>
    </w:p>
    <w:p>
      <w:r>
        <w:t>row_nr                              275</w:t>
        <w:br/>
        <w:t>Protein Name             SynSYN20_00638</w:t>
        <w:br/>
        <w:t>EC#                                 NaN</w:t>
        <w:br/>
        <w:t>Organism        Synechococcus sp. SYN20</w:t>
        <w:br/>
        <w:t>GenBank                      QNJ24988.1</w:t>
        <w:br/>
        <w:t>Uniprot                             NaN</w:t>
        <w:br/>
        <w:t>PDB/3D                              NaN</w:t>
        <w:br/>
        <w:t>Unnamed: 7                          NaN</w:t>
        <w:br/>
        <w:t>Name: 274, dtype: object</w:t>
      </w:r>
    </w:p>
    <w:p>
      <w:r>
        <w:t>row_nr                                 276</w:t>
        <w:br/>
        <w:t>Protein Name                   BM449_09175</w:t>
        <w:br/>
        <w:t>EC#                                    NaN</w:t>
        <w:br/>
        <w:t>Organism        Synechococcus sp. SynAce01</w:t>
        <w:br/>
        <w:t>GenBank                         APD48384.1</w:t>
        <w:br/>
        <w:t>Uniprot                                NaN</w:t>
        <w:br/>
        <w:t>PDB/3D                                 NaN</w:t>
        <w:br/>
        <w:t>Unnamed: 7                             NaN</w:t>
        <w:br/>
        <w:t>Name: 275, dtype: object</w:t>
      </w:r>
    </w:p>
    <w:p>
      <w:r>
        <w:t>row_nr                                277</w:t>
        <w:br/>
        <w:t>Protein Name             SynTAK9802_00513</w:t>
        <w:br/>
        <w:t>EC#                                   NaN</w:t>
        <w:br/>
        <w:t>Organism        Synechococcus sp. TAK9802</w:t>
        <w:br/>
        <w:t>GenBank                        QNI60822.1</w:t>
        <w:br/>
        <w:t>Uniprot                               NaN</w:t>
        <w:br/>
        <w:t>PDB/3D                                NaN</w:t>
        <w:br/>
        <w:t>Unnamed: 7                            NaN</w:t>
        <w:br/>
        <w:t>Name: 276, dtype: object</w:t>
      </w:r>
    </w:p>
    <w:p>
      <w:r>
        <w:t>row_nr                                278</w:t>
        <w:br/>
        <w:t>Protein Name               SynWH7803_0536</w:t>
        <w:br/>
        <w:t>EC#                                   NaN</w:t>
        <w:br/>
        <w:t>Organism        Synechococcus sp. WH 7803</w:t>
        <w:br/>
        <w:t>GenBank                        CAK22962.1</w:t>
        <w:br/>
        <w:t>Uniprot                               NaN</w:t>
        <w:br/>
        <w:t>PDB/3D                                NaN</w:t>
        <w:br/>
        <w:t>Unnamed: 7                            NaN</w:t>
        <w:br/>
        <w:t>Name: 277, dtype: object</w:t>
      </w:r>
    </w:p>
    <w:p>
      <w:r>
        <w:t>row_nr                                279</w:t>
        <w:br/>
        <w:t>Protein Name                   WB44_13920</w:t>
        <w:br/>
        <w:t>EC#                                   NaN</w:t>
        <w:br/>
        <w:t>Organism        Synechococcus sp. WH 8020</w:t>
        <w:br/>
        <w:t>GenBank                        AKN62460.1</w:t>
        <w:br/>
        <w:t>Uniprot                               NaN</w:t>
        <w:br/>
        <w:t>PDB/3D                                NaN</w:t>
        <w:br/>
        <w:t>Unnamed: 7                            NaN</w:t>
        <w:br/>
        <w:t>Name: 278, dtype: object</w:t>
      </w:r>
    </w:p>
    <w:p>
      <w:r>
        <w:t>row_nr                                280</w:t>
        <w:br/>
        <w:t>Protein Name               SynWH8101_0581</w:t>
        <w:br/>
        <w:t>EC#                                   NaN</w:t>
        <w:br/>
        <w:t>Organism        Synechococcus sp. WH 8101</w:t>
        <w:br/>
        <w:t>GenBank                        QBE68183.1</w:t>
        <w:br/>
        <w:t>Uniprot                               NaN</w:t>
        <w:br/>
        <w:t>PDB/3D                                NaN</w:t>
        <w:br/>
        <w:t>Unnamed: 7                            NaN</w:t>
        <w:br/>
        <w:t>Name: 279, dtype: object</w:t>
      </w:r>
    </w:p>
    <w:p>
      <w:r>
        <w:t>row_nr                                281</w:t>
        <w:br/>
        <w:t>Protein Name             SynRCC2555_00591</w:t>
        <w:br/>
        <w:t>EC#                                   NaN</w:t>
        <w:br/>
        <w:t>Organism        Synechococcus sp. WH 8101</w:t>
        <w:br/>
        <w:t>GenBank                        QNI44392.1</w:t>
        <w:br/>
        <w:t>Uniprot                               NaN</w:t>
        <w:br/>
        <w:t>PDB/3D                                NaN</w:t>
        <w:br/>
        <w:t>Unnamed: 7                            NaN</w:t>
        <w:br/>
        <w:t>Name: 280, dtype: object</w:t>
      </w:r>
    </w:p>
    <w:p>
      <w:r>
        <w:t>row_nr                                282</w:t>
        <w:br/>
        <w:t>Protein Name       SynWH8103_02254 (InvA)</w:t>
        <w:br/>
        <w:t>EC#                                   NaN</w:t>
        <w:br/>
        <w:t>Organism        Synechococcus sp. WH 8103</w:t>
        <w:br/>
        <w:t>GenBank                        CRY92956.1</w:t>
        <w:br/>
        <w:t>Uniprot                               NaN</w:t>
        <w:br/>
        <w:t>PDB/3D                                NaN</w:t>
        <w:br/>
        <w:t>Unnamed: 7                            NaN</w:t>
        <w:br/>
        <w:t>Name: 281, dtype: object</w:t>
      </w:r>
    </w:p>
    <w:p>
      <w:r>
        <w:t>row_nr                                283</w:t>
        <w:br/>
        <w:t>Protein Name        Syncc8109_0527 (InvA)</w:t>
        <w:br/>
        <w:t>EC#                                   NaN</w:t>
        <w:br/>
        <w:t>Organism        Synechococcus sp. WH 8109</w:t>
        <w:br/>
        <w:t>GenBank                        AHF62922.1</w:t>
        <w:br/>
        <w:t>Uniprot                               NaN</w:t>
        <w:br/>
        <w:t>PDB/3D                                NaN</w:t>
        <w:br/>
        <w:t>Unnamed: 7                            NaN</w:t>
        <w:br/>
        <w:t>Name: 282, dtype: object</w:t>
      </w:r>
    </w:p>
    <w:p>
      <w:r>
        <w:t>row_nr                                  284</w:t>
        <w:br/>
        <w:t>Protein Name                    BWK47_15410</w:t>
        <w:br/>
        <w:t>EC#                                     NaN</w:t>
        <w:br/>
        <w:t>Organism        Synechocystis sp. CACIAM 05</w:t>
        <w:br/>
        <w:t>GenBank                          QHV01379.1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283, dtype: object</w:t>
      </w:r>
    </w:p>
    <w:p>
      <w:r>
        <w:t>row_nr                                     285</w:t>
        <w:br/>
        <w:t>Protein Name                       C7I86_15575</w:t>
        <w:br/>
        <w:t>EC#                                        NaN</w:t>
        <w:br/>
        <w:t>Organism        Synechocystis sp. IPPAS B-1465</w:t>
        <w:br/>
        <w:t>GenBank                             AVP90967.1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284, dtype: object</w:t>
      </w:r>
    </w:p>
    <w:p>
      <w:r>
        <w:t>row_nr                                 286</w:t>
        <w:br/>
        <w:t>Protein Name                    D082_15030</w:t>
        <w:br/>
        <w:t>EC#                                    NaN</w:t>
        <w:br/>
        <w:t>Organism        Synechocystis sp. PCC 6714</w:t>
        <w:br/>
        <w:t>GenBank                         AIE74031.1</w:t>
        <w:br/>
        <w:t>Uniprot                                NaN</w:t>
        <w:br/>
        <w:t>PDB/3D                                 NaN</w:t>
        <w:br/>
        <w:t>Unnamed: 7                             NaN</w:t>
        <w:br/>
        <w:t>Name: 285, dtype: object</w:t>
      </w:r>
    </w:p>
    <w:p>
      <w:r>
        <w:t>row_nr                                                        287</w:t>
        <w:br/>
        <w:t>Protein Name                    neutral invertase (InvA; sll0626)</w:t>
        <w:br/>
        <w:t>EC#                                                           NaN</w:t>
        <w:br/>
        <w:t>Organism                               Synechocystis sp. PCC 6803</w:t>
        <w:br/>
        <w:t>GenBank         CAD33848.1AGF53230.1ALJ69100.1BAA18680.1BAK517...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286, dtype: object</w:t>
      </w:r>
    </w:p>
    <w:p>
      <w:r>
        <w:t>row_nr                                 288</w:t>
        <w:br/>
        <w:t>Protein Name                   MT986_15570</w:t>
        <w:br/>
        <w:t>EC#                                    NaN</w:t>
        <w:br/>
        <w:t>Organism        Synechocystis sp. PCC 6803</w:t>
        <w:br/>
        <w:t>GenBank                         UOO11491.1</w:t>
        <w:br/>
        <w:t>Uniprot                                NaN</w:t>
        <w:br/>
        <w:t>PDB/3D                                 NaN</w:t>
        <w:br/>
        <w:t>Unnamed: 7                             NaN</w:t>
        <w:br/>
        <w:t>Name: 287, dtype: object</w:t>
      </w:r>
    </w:p>
    <w:p>
      <w:r>
        <w:t>row_nr                                              289</w:t>
        <w:br/>
        <w:t>Protein Name                        SYNGTI_2975 (Lim17)</w:t>
        <w:br/>
        <w:t>EC#                                                 NaN</w:t>
        <w:br/>
        <w:t>Organism        Synechocystis sp. PCC 6803 substr. GT-I</w:t>
        <w:br/>
        <w:t>GenBank                                      BAL30722.1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288, dtype: object</w:t>
      </w:r>
    </w:p>
    <w:p>
      <w:r>
        <w:t>row_nr                                               290</w:t>
        <w:br/>
        <w:t>Protein Name                        SYNPCCN_2974 (Lim17)</w:t>
        <w:br/>
        <w:t>EC#                                                  NaN</w:t>
        <w:br/>
        <w:t>Organism        Synechocystis sp. PCC 6803 substr. PCC-N</w:t>
        <w:br/>
        <w:t>GenBank                                       BAL33891.1</w:t>
        <w:br/>
        <w:t>Uniprot                                              NaN</w:t>
        <w:br/>
        <w:t>PDB/3D                                               NaN</w:t>
        <w:br/>
        <w:t>Unnamed: 7                                           NaN</w:t>
        <w:br/>
        <w:t>Name: 289, dtype: object</w:t>
      </w:r>
    </w:p>
    <w:p>
      <w:r>
        <w:t>row_nr                                               291</w:t>
        <w:br/>
        <w:t>Protein Name                        SYNPCCP_2974 (Lim17)</w:t>
        <w:br/>
        <w:t>EC#                                                  NaN</w:t>
        <w:br/>
        <w:t>Organism        Synechocystis sp. PCC 6803 substr. PCC-P</w:t>
        <w:br/>
        <w:t>GenBank                                       BAL37060.1</w:t>
        <w:br/>
        <w:t>Uniprot                                              NaN</w:t>
        <w:br/>
        <w:t>PDB/3D                                               NaN</w:t>
        <w:br/>
        <w:t>Unnamed: 7                                           NaN</w:t>
        <w:br/>
        <w:t>Name: 290, dtype: object</w:t>
      </w:r>
    </w:p>
    <w:p>
      <w:r>
        <w:t>row_nr                                 292</w:t>
        <w:br/>
        <w:t>Protein Name                   HTZ78_07900</w:t>
        <w:br/>
        <w:t>EC#                                    NaN</w:t>
        <w:br/>
        <w:t>Organism        Synechocystis sp. PCC 7338</w:t>
        <w:br/>
        <w:t>GenBank                         QUS60602.1</w:t>
        <w:br/>
        <w:t>Uniprot                                NaN</w:t>
        <w:br/>
        <w:t>PDB/3D                                 NaN</w:t>
        <w:br/>
        <w:t>Unnamed: 7                             NaN</w:t>
        <w:br/>
        <w:t>Name: 291, dtype: object</w:t>
      </w:r>
    </w:p>
    <w:p>
      <w:r>
        <w:t>row_nr                                 293</w:t>
        <w:br/>
        <w:t>Protein Name                   IQE94_12625</w:t>
        <w:br/>
        <w:t>EC#                                    NaN</w:t>
        <w:br/>
        <w:t>Organism        Synechocystis sp. PCC 7339</w:t>
        <w:br/>
        <w:t>GenBank                         UAJ71953.1</w:t>
        <w:br/>
        <w:t>Uniprot                                NaN</w:t>
        <w:br/>
        <w:t>PDB/3D                                 NaN</w:t>
        <w:br/>
        <w:t>Unnamed: 7                             NaN</w:t>
        <w:br/>
        <w:t>Name: 292, dtype: object</w:t>
      </w:r>
    </w:p>
    <w:p>
      <w:r>
        <w:t>row_nr                                       294</w:t>
        <w:br/>
        <w:t>Protein Name                         OXH18_17330</w:t>
        <w:br/>
        <w:t>EC#                                          NaN</w:t>
        <w:br/>
        <w:t>Organism        Thermocoleostomius sinensis A174</w:t>
        <w:br/>
        <w:t>GenBank                               WAL58924.1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293, dtype: object</w:t>
      </w:r>
    </w:p>
    <w:p>
      <w:r>
        <w:t>row_nr                                            295</w:t>
        <w:br/>
        <w:t>Protein Name                              HNI00_18395</w:t>
        <w:br/>
        <w:t>EC#                                               NaN</w:t>
        <w:br/>
        <w:t>Organism        Thermoleptolyngbya oregonensis NK1-22</w:t>
        <w:br/>
        <w:t>GenBank                                    WOB44902.1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294, dtype: object</w:t>
      </w:r>
    </w:p>
    <w:p>
      <w:r>
        <w:t>row_nr                                           296</w:t>
        <w:br/>
        <w:t>Protein Name                             HPC62_10065</w:t>
        <w:br/>
        <w:t>EC#                                              NaN</w:t>
        <w:br/>
        <w:t>Organism        Thermoleptolyngbya sichuanensis A183</w:t>
        <w:br/>
        <w:t>GenBank                                   QKD82477.1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295, dtype: object</w:t>
      </w:r>
    </w:p>
    <w:p>
      <w:r>
        <w:t>row_nr                                                 297</w:t>
        <w:br/>
        <w:t>Protein Name                         TVNIR_1008 (fragment)</w:t>
        <w:br/>
        <w:t>EC#                                                    NaN</w:t>
        <w:br/>
        <w:t>Organism        Thioalkalivibrio nitratireducens DSM 14787</w:t>
        <w:br/>
        <w:t>GenBank                                         AGA32692.1</w:t>
        <w:br/>
        <w:t>Uniprot                                                NaN</w:t>
        <w:br/>
        <w:t>PDB/3D                                                 NaN</w:t>
        <w:br/>
        <w:t>Unnamed: 7                                             NaN</w:t>
        <w:br/>
        <w:t>Name: 296, dtype: object</w:t>
      </w:r>
    </w:p>
    <w:p>
      <w:r>
        <w:t>row_nr                                       298</w:t>
        <w:br/>
        <w:t>Protein Name                         THITH_11585</w:t>
        <w:br/>
        <w:t>EC#                                          NaN</w:t>
        <w:br/>
        <w:t>Organism        Thioalkalivibrio paradoxus ARh 1</w:t>
        <w:br/>
        <w:t>GenBank                               AHE98782.1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297, dtype: object</w:t>
      </w:r>
    </w:p>
    <w:p>
      <w:r>
        <w:t>row_nr                                  299</w:t>
        <w:br/>
        <w:t>Protein Name                      TK90_2313</w:t>
        <w:br/>
        <w:t>EC#                                     NaN</w:t>
        <w:br/>
        <w:t>Organism        Thioalkalivibrio sp. K90mix</w:t>
        <w:br/>
        <w:t>GenBank                          ADC72803.1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298, dtype: object</w:t>
      </w:r>
    </w:p>
    <w:p>
      <w:r>
        <w:t>row_nr                                              300</w:t>
        <w:br/>
        <w:t>Protein Name                                  Tgr7_0707</w:t>
        <w:br/>
        <w:t>EC#                                                 NaN</w:t>
        <w:br/>
        <w:t>Organism        Thioalkalivibrio sulfidiphilus HL-EbGr7</w:t>
        <w:br/>
        <w:t>GenBank                                      ACL71799.1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299, dtype: object</w:t>
      </w:r>
    </w:p>
    <w:p>
      <w:r>
        <w:t>row_nr                                     301</w:t>
        <w:br/>
        <w:t>Protein Name                         TVD_01110</w:t>
        <w:br/>
        <w:t>EC#                                        NaN</w:t>
        <w:br/>
        <w:t>Organism        Thioalkalivibrio versutus D301</w:t>
        <w:br/>
        <w:t>GenBank                             AKJ94051.1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300, dtype: object</w:t>
      </w:r>
    </w:p>
    <w:p>
      <w:r>
        <w:t>row_nr                              302</w:t>
        <w:br/>
        <w:t>Protein Name                LT988_05345</w:t>
        <w:br/>
        <w:t>EC#                                 NaN</w:t>
        <w:br/>
        <w:t>Organism        Thiocapsa bogorovii BBS</w:t>
        <w:br/>
        <w:t>GenBank                      UHD17477.1</w:t>
        <w:br/>
        <w:t>Uniprot                             NaN</w:t>
        <w:br/>
        <w:t>PDB/3D                              NaN</w:t>
        <w:br/>
        <w:t>Unnamed: 7                          NaN</w:t>
        <w:br/>
        <w:t>Name: 301, dtype: object</w:t>
      </w:r>
    </w:p>
    <w:p>
      <w:r>
        <w:t>row_nr                                      303</w:t>
        <w:br/>
        <w:t>Protein Name            Thiosp_02140 (fragment)</w:t>
        <w:br/>
        <w:t>EC#                                         NaN</w:t>
        <w:br/>
        <w:t>Organism        Thiorhodovibrio litoralis 06511</w:t>
        <w:br/>
        <w:t>GenBank                              WPL12376.1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302, dtype: object</w:t>
      </w:r>
    </w:p>
    <w:p>
      <w:r>
        <w:t>row_nr                                      304</w:t>
        <w:br/>
        <w:t>Protein Name            Thiosp_03183 (fragment)</w:t>
        <w:br/>
        <w:t>EC#                                         NaN</w:t>
        <w:br/>
        <w:t>Organism        Thiorhodovibrio litoralis 06511</w:t>
        <w:br/>
        <w:t>GenBank                              WPL13382.1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303, dtype: object</w:t>
      </w:r>
    </w:p>
    <w:p>
      <w:r>
        <w:t>row_nr                               305</w:t>
        <w:br/>
        <w:t>Protein Name                 HG267_16335</w:t>
        <w:br/>
        <w:t>EC#                                  NaN</w:t>
        <w:br/>
        <w:t>Organism        Tolypothrix sp. PCC 7601</w:t>
        <w:br/>
        <w:t>GenBank                       UYD37151.1</w:t>
        <w:br/>
        <w:t>Uniprot                              NaN</w:t>
        <w:br/>
        <w:t>PDB/3D                               NaN</w:t>
        <w:br/>
        <w:t>Unnamed: 7                           NaN</w:t>
        <w:br/>
        <w:t>Name: 304, dtype: object</w:t>
      </w:r>
    </w:p>
    <w:p>
      <w:r>
        <w:t>row_nr                               306</w:t>
        <w:br/>
        <w:t>Protein Name                 HG267_16330</w:t>
        <w:br/>
        <w:t>EC#                                  NaN</w:t>
        <w:br/>
        <w:t>Organism        Tolypothrix sp. PCC 7601</w:t>
        <w:br/>
        <w:t>GenBank                       UYD37150.1</w:t>
        <w:br/>
        <w:t>Uniprot                              NaN</w:t>
        <w:br/>
        <w:t>PDB/3D                               NaN</w:t>
        <w:br/>
        <w:t>Unnamed: 7                           NaN</w:t>
        <w:br/>
        <w:t>Name: 305, dtype: object</w:t>
      </w:r>
    </w:p>
    <w:p>
      <w:r>
        <w:t>row_nr                               307</w:t>
        <w:br/>
        <w:t>Protein Name                 HGR01_02460</w:t>
        <w:br/>
        <w:t>EC#                                  NaN</w:t>
        <w:br/>
        <w:t>Organism        Tolypothrix sp. PCC 7712</w:t>
        <w:br/>
        <w:t>GenBank                       UYD26991.1</w:t>
        <w:br/>
        <w:t>Uniprot                              NaN</w:t>
        <w:br/>
        <w:t>PDB/3D                               NaN</w:t>
        <w:br/>
        <w:t>Unnamed: 7                           NaN</w:t>
        <w:br/>
        <w:t>Name: 306, dtype: object</w:t>
      </w:r>
    </w:p>
    <w:p>
      <w:r>
        <w:t>row_nr                               308</w:t>
        <w:br/>
        <w:t>Protein Name                 HGR01_02455</w:t>
        <w:br/>
        <w:t>EC#                                  NaN</w:t>
        <w:br/>
        <w:t>Organism        Tolypothrix sp. PCC 7712</w:t>
        <w:br/>
        <w:t>GenBank                       UYD26990.1</w:t>
        <w:br/>
        <w:t>Uniprot                              NaN</w:t>
        <w:br/>
        <w:t>PDB/3D                               NaN</w:t>
        <w:br/>
        <w:t>Unnamed: 7                           NaN</w:t>
        <w:br/>
        <w:t>Name: 307, dtype: object</w:t>
      </w:r>
    </w:p>
    <w:p>
      <w:r>
        <w:t>row_nr                               309</w:t>
        <w:br/>
        <w:t>Protein Name                 HCG51_19390</w:t>
        <w:br/>
        <w:t>EC#                                  NaN</w:t>
        <w:br/>
        <w:t>Organism        Tolypothrix sp. PCC 7910</w:t>
        <w:br/>
        <w:t>GenBank                       QIR38646.1</w:t>
        <w:br/>
        <w:t>Uniprot                              NaN</w:t>
        <w:br/>
        <w:t>PDB/3D                               NaN</w:t>
        <w:br/>
        <w:t>Unnamed: 7                           NaN</w:t>
        <w:br/>
        <w:t>Name: 308, dtype: object</w:t>
      </w:r>
    </w:p>
    <w:p>
      <w:r>
        <w:t>row_nr                               310</w:t>
        <w:br/>
        <w:t>Protein Name                 HCG51_19385</w:t>
        <w:br/>
        <w:t>EC#                                  NaN</w:t>
        <w:br/>
        <w:t>Organism        Tolypothrix sp. PCC 7910</w:t>
        <w:br/>
        <w:t>GenBank                       QIR38645.1</w:t>
        <w:br/>
        <w:t>Uniprot                              NaN</w:t>
        <w:br/>
        <w:t>PDB/3D                               NaN</w:t>
        <w:br/>
        <w:t>Unnamed: 7                           NaN</w:t>
        <w:br/>
        <w:t>Name: 309, dtype: object</w:t>
      </w:r>
    </w:p>
    <w:p>
      <w:r>
        <w:t>row_nr                                          311</w:t>
        <w:br/>
        <w:t>Protein Name                           NIES37_04620</w:t>
        <w:br/>
        <w:t>EC#                                             NaN</w:t>
        <w:br/>
        <w:t>Organism        Tolypothrix tenuis PCC 7101 NIES-37</w:t>
        <w:br/>
        <w:t>GenBank                                  BAY96529.1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310, dtype: object</w:t>
      </w:r>
    </w:p>
    <w:p>
      <w:r>
        <w:t>row_nr                                          312</w:t>
        <w:br/>
        <w:t>Protein Name                           NIES37_04610</w:t>
        <w:br/>
        <w:t>EC#                                             NaN</w:t>
        <w:br/>
        <w:t>Organism        Tolypothrix tenuis PCC 7101 NIES-37</w:t>
        <w:br/>
        <w:t>GenBank                                  BAY96528.1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311, dtype: object</w:t>
      </w:r>
    </w:p>
    <w:p>
      <w:r>
        <w:t>row_nr                                 313</w:t>
        <w:br/>
        <w:t>Protein Name                   GSQ19_08255</w:t>
        <w:br/>
        <w:t>EC#                                    NaN</w:t>
        <w:br/>
        <w:t>Organism        Trichormus variabilis 0441</w:t>
        <w:br/>
        <w:t>GenBank                         QHD79771.1</w:t>
        <w:br/>
        <w:t>Uniprot                                NaN</w:t>
        <w:br/>
        <w:t>PDB/3D                                 NaN</w:t>
        <w:br/>
        <w:t>Unnamed: 7                             NaN</w:t>
        <w:br/>
        <w:t>Name: 312, dtype: object</w:t>
      </w:r>
    </w:p>
    <w:p>
      <w:r>
        <w:t>row_nr                                       314</w:t>
        <w:br/>
        <w:t>Protein Name                            Ava_0609</w:t>
        <w:br/>
        <w:t>EC#                                          NaN</w:t>
        <w:br/>
        <w:t>Organism        Trichormus variabilis ATCC 29413</w:t>
        <w:br/>
        <w:t>GenBank           ABA20233.1CAW96426.1CBD22033.1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313, dtype: object</w:t>
      </w:r>
    </w:p>
    <w:p>
      <w:r>
        <w:t>row_nr                                    315</w:t>
        <w:br/>
        <w:t>Protein Name                     NIES23_46120</w:t>
        <w:br/>
        <w:t>EC#                                       NaN</w:t>
        <w:br/>
        <w:t>Organism        Trichormus variabilis NIES-23</w:t>
        <w:br/>
        <w:t>GenBank                            BAY71791.1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314, dtype: object</w:t>
      </w:r>
    </w:p>
    <w:p>
      <w:r>
        <w:t>row_nr                                    316</w:t>
        <w:br/>
        <w:t>Protein Name                     NIES23_53210</w:t>
        <w:br/>
        <w:t>EC#                                       NaN</w:t>
        <w:br/>
        <w:t>Organism        Trichormus variabilis NIES-23</w:t>
        <w:br/>
        <w:t>GenBank                            BAY72496.1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315, dtype: object</w:t>
      </w:r>
    </w:p>
    <w:p>
      <w:r>
        <w:t>row_nr                                                        317</w:t>
        <w:br/>
        <w:t>Protein Name                                        ASNC2150_0001</w:t>
        <w:br/>
        <w:t>EC#                                                           NaN</w:t>
        <w:br/>
        <w:t>Organism        uncultured Prochlorococcus marinus clone ASNC2150</w:t>
        <w:br/>
        <w:t>GenBank                                                ABE10815.1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316, dtype: object</w:t>
      </w:r>
    </w:p>
    <w:p>
      <w:r>
        <w:t>row_nr                                                       318</w:t>
        <w:br/>
        <w:t>Protein Name                                        ASNC729_0027</w:t>
        <w:br/>
        <w:t>EC#                                                          NaN</w:t>
        <w:br/>
        <w:t>Organism        uncultured Prochlorococcus marinus clone ASNC729</w:t>
        <w:br/>
        <w:t>GenBank                                               ABE11023.1</w:t>
        <w:br/>
        <w:t>Uniprot                                                      NaN</w:t>
        <w:br/>
        <w:t>PDB/3D                                                       NaN</w:t>
        <w:br/>
        <w:t>Unnamed: 7                                                   NaN</w:t>
        <w:br/>
        <w:t>Name: 317, dtype: object</w:t>
      </w:r>
    </w:p>
    <w:p>
      <w:r>
        <w:t>row_nr                                                        319</w:t>
        <w:br/>
        <w:t>Protein Name                                       HOT0M-7C8_0001</w:t>
        <w:br/>
        <w:t>EC#                                                           NaN</w:t>
        <w:br/>
        <w:t>Organism        uncultured Prochlorococcus marinus clone HOT0M...</w:t>
        <w:br/>
        <w:t>GenBank                                                ABE11469.1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318, dtype: object</w:t>
      </w:r>
    </w:p>
    <w:p>
      <w:r>
        <w:t>row_nr                              320</w:t>
        <w:br/>
        <w:t>Protein Name    neutral invertase (NIK)</w:t>
        <w:br/>
        <w:t>EC#                                 NaN</w:t>
        <w:br/>
        <w:t>Organism            Actinidia chinensis</w:t>
        <w:br/>
        <w:t>GenBank                      AFO84094.1</w:t>
        <w:br/>
        <w:t>Uniprot                             NaN</w:t>
        <w:br/>
        <w:t>PDB/3D                              NaN</w:t>
        <w:br/>
        <w:t>Unnamed: 7                          NaN</w:t>
        <w:br/>
        <w:t>Name: 319, dtype: object</w:t>
      </w:r>
    </w:p>
    <w:p>
      <w:r>
        <w:t>row_nr                          321</w:t>
        <w:br/>
        <w:t>Protein Name         ORF (fragment)</w:t>
        <w:br/>
        <w:t>EC#                             NaN</w:t>
        <w:br/>
        <w:t>Organism        Aegilops speltoides</w:t>
        <w:br/>
        <w:t>GenBank                  ACJ07082.1</w:t>
        <w:br/>
        <w:t>Uniprot                         NaN</w:t>
        <w:br/>
        <w:t>PDB/3D                          NaN</w:t>
        <w:br/>
        <w:t>Unnamed: 7                      NaN</w:t>
        <w:br/>
        <w:t>Name: 320, dtype: object</w:t>
      </w:r>
    </w:p>
    <w:p>
      <w:r>
        <w:t>row_nr                                                     322</w:t>
        <w:br/>
        <w:t>Protein Name    alkaline/neutral invertase, partial (fragment)</w:t>
        <w:br/>
        <w:t>EC#                                                        NaN</w:t>
        <w:br/>
        <w:t>Organism                                           Agave amica</w:t>
        <w:br/>
        <w:t>GenBank                                             QKG30649.1</w:t>
        <w:br/>
        <w:t>Uniprot                                                    NaN</w:t>
        <w:br/>
        <w:t>PDB/3D                                                     NaN</w:t>
        <w:br/>
        <w:t>Unnamed: 7                                                 NaN</w:t>
        <w:br/>
        <w:t>Name: 321, dtype: object</w:t>
      </w:r>
    </w:p>
    <w:p>
      <w:r>
        <w:t>row_nr                                                        323</w:t>
        <w:br/>
        <w:t>Protein Name                  neutral/alkaline invertase (Invc-1)</w:t>
        <w:br/>
        <w:t>EC#                                                           NaN</w:t>
        <w:br/>
        <w:t>Organism        Amaranthus cruentus/Amaranthus hypocondriacus ...</w:t>
        <w:br/>
        <w:t>GenBank                                                AFS17279.1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322, dtype: object</w:t>
      </w:r>
    </w:p>
    <w:p>
      <w:r>
        <w:t>row_nr                                 324</w:t>
        <w:br/>
        <w:t>Protein Name             Invc_2 (fragment)</w:t>
        <w:br/>
        <w:t>EC#                                    NaN</w:t>
        <w:br/>
        <w:t>Organism        Amaranthus hypochondriacus</w:t>
        <w:br/>
        <w:t>GenBank                         AFS17281.1</w:t>
        <w:br/>
        <w:t>Uniprot                                NaN</w:t>
        <w:br/>
        <w:t>PDB/3D                                 NaN</w:t>
        <w:br/>
        <w:t>Unnamed: 7                             NaN</w:t>
        <w:br/>
        <w:t>Name: 323, dtype: object</w:t>
      </w:r>
    </w:p>
    <w:p>
      <w:r>
        <w:t>row_nr                                              325</w:t>
        <w:br/>
        <w:t>Protein Name    neutral invertase (Ni;Ac-Ni) (fragment)</w:t>
        <w:br/>
        <w:t>EC#                                                 NaN</w:t>
        <w:br/>
        <w:t>Organism                                 Ananas comosus</w:t>
        <w:br/>
        <w:t>GenBank                                      ACX33985.1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324, dtype: object</w:t>
      </w:r>
    </w:p>
    <w:p>
      <w:r>
        <w:t>row_nr                                     326</w:t>
        <w:br/>
        <w:t>Protein Name         CB5_LOCUS15730 (fragment)</w:t>
        <w:br/>
        <w:t>EC#                                        NaN</w:t>
        <w:br/>
        <w:t>Organism        Ananas comosus var. bracteatus</w:t>
        <w:br/>
        <w:t>GenBank                 VUW65147.1CAB5267422.1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325, dtype: object</w:t>
      </w:r>
    </w:p>
    <w:p>
      <w:r>
        <w:t>row_nr                                     327</w:t>
        <w:br/>
        <w:t>Protein Name                    CB5_LOCUS24532</w:t>
        <w:br/>
        <w:t>EC#                                        NaN</w:t>
        <w:br/>
        <w:t>Organism        Ananas comosus var. bracteatus</w:t>
        <w:br/>
        <w:t>GenBank                 VUW73947.1CAB5276222.1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326, dtype: object</w:t>
      </w:r>
    </w:p>
    <w:p>
      <w:r>
        <w:t>row_nr                                     328</w:t>
        <w:br/>
        <w:t>Protein Name                    CB5_LOCUS18389</w:t>
        <w:br/>
        <w:t>EC#                                        NaN</w:t>
        <w:br/>
        <w:t>Organism        Ananas comosus var. bracteatus</w:t>
        <w:br/>
        <w:t>GenBank                 VUW67804.1CAB5270079.1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327, dtype: object</w:t>
      </w:r>
    </w:p>
    <w:p>
      <w:r>
        <w:t>row_nr                                     329</w:t>
        <w:br/>
        <w:t>Protein Name          CB5_LOCUS1057 (fragment)</w:t>
        <w:br/>
        <w:t>EC#                                        NaN</w:t>
        <w:br/>
        <w:t>Organism        Ananas comosus var. bracteatus</w:t>
        <w:br/>
        <w:t>GenBank                 VUW50481.1CAB5252756.1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328, dtype: object</w:t>
      </w:r>
    </w:p>
    <w:p>
      <w:r>
        <w:t>row_nr                                     330</w:t>
        <w:br/>
        <w:t>Protein Name                    CB5_LOCUS20066</w:t>
        <w:br/>
        <w:t>EC#                                        NaN</w:t>
        <w:br/>
        <w:t>Organism        Ananas comosus var. bracteatus</w:t>
        <w:br/>
        <w:t>GenBank                           CAD1836855.1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329, dtype: object</w:t>
      </w:r>
    </w:p>
    <w:p>
      <w:r>
        <w:t>row_nr                                     331</w:t>
        <w:br/>
        <w:t>Protein Name                     CB5_LOCUS1514</w:t>
        <w:br/>
        <w:t>EC#                                        NaN</w:t>
        <w:br/>
        <w:t>Organism        Ananas comosus var. bracteatus</w:t>
        <w:br/>
        <w:t>GenBank                           CAD1818303.1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330, dtype: object</w:t>
      </w:r>
    </w:p>
    <w:p>
      <w:r>
        <w:t>row_nr                                     332</w:t>
        <w:br/>
        <w:t>Protein Name          CB5_LOCUS1323 (fragment)</w:t>
        <w:br/>
        <w:t>EC#                                        NaN</w:t>
        <w:br/>
        <w:t>Organism        Ananas comosus var. bracteatus</w:t>
        <w:br/>
        <w:t>GenBank                           CAD1818112.1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331, dtype: object</w:t>
      </w:r>
    </w:p>
    <w:p>
      <w:r>
        <w:t>row_nr                                     333</w:t>
        <w:br/>
        <w:t>Protein Name                    CB5_LOCUS23297</w:t>
        <w:br/>
        <w:t>EC#                                        NaN</w:t>
        <w:br/>
        <w:t>Organism        Ananas comosus var. bracteatus</w:t>
        <w:br/>
        <w:t>GenBank                           CAD1840086.1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332, dtype: object</w:t>
      </w:r>
    </w:p>
    <w:p>
      <w:r>
        <w:t>row_nr                                     334</w:t>
        <w:br/>
        <w:t>Protein Name                    CB5_LOCUS26791</w:t>
        <w:br/>
        <w:t>EC#                                        NaN</w:t>
        <w:br/>
        <w:t>Organism        Ananas comosus var. bracteatus</w:t>
        <w:br/>
        <w:t>GenBank                           CAD1843580.1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333, dtype: object</w:t>
      </w:r>
    </w:p>
    <w:p>
      <w:r>
        <w:t>row_nr                                     335</w:t>
        <w:br/>
        <w:t>Protein Name         CB5_LOCUS12934 (fragment)</w:t>
        <w:br/>
        <w:t>EC#                                        NaN</w:t>
        <w:br/>
        <w:t>Organism        Ananas comosus var. bracteatus</w:t>
        <w:br/>
        <w:t>GenBank                           CAD1829723.1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334, dtype: object</w:t>
      </w:r>
    </w:p>
    <w:p>
      <w:r>
        <w:t>row_nr                                     336</w:t>
        <w:br/>
        <w:t>Protein Name                    CB5_LOCUS19939</w:t>
        <w:br/>
        <w:t>EC#                                        NaN</w:t>
        <w:br/>
        <w:t>Organism        Ananas comosus var. bracteatus</w:t>
        <w:br/>
        <w:t>GenBank                           CAD1836728.1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335, dtype: object</w:t>
      </w:r>
    </w:p>
    <w:p>
      <w:r>
        <w:t>row_nr                            337</w:t>
        <w:br/>
        <w:t>Protein Name    AARE701A_ LOCUS\t3875</w:t>
        <w:br/>
        <w:t>EC#                               NaN</w:t>
        <w:br/>
        <w:t>Organism          Arabidopsis arenosa</w:t>
        <w:br/>
        <w:t>GenBank                  CAE5960435.1</w:t>
        <w:br/>
        <w:t>Uniprot                           NaN</w:t>
        <w:br/>
        <w:t>PDB/3D                            NaN</w:t>
        <w:br/>
        <w:t>Unnamed: 7                        NaN</w:t>
        <w:br/>
        <w:t>Name: 336, dtype: object</w:t>
      </w:r>
    </w:p>
    <w:p>
      <w:r>
        <w:t>row_nr                            338</w:t>
        <w:br/>
        <w:t>Protein Name    AARE701A_ LOCUS\t1884</w:t>
        <w:br/>
        <w:t>EC#                               NaN</w:t>
        <w:br/>
        <w:t>Organism          Arabidopsis arenosa</w:t>
        <w:br/>
        <w:t>GenBank                  CAE5958267.1</w:t>
        <w:br/>
        <w:t>Uniprot                           NaN</w:t>
        <w:br/>
        <w:t>PDB/3D                            NaN</w:t>
        <w:br/>
        <w:t>Unnamed: 7                        NaN</w:t>
        <w:br/>
        <w:t>Name: 337, dtype: object</w:t>
      </w:r>
    </w:p>
    <w:p>
      <w:r>
        <w:t>row_nr                            339</w:t>
        <w:br/>
        <w:t>Protein Name    AARE701A_ LOCUS\t2834</w:t>
        <w:br/>
        <w:t>EC#                               NaN</w:t>
        <w:br/>
        <w:t>Organism          Arabidopsis arenosa</w:t>
        <w:br/>
        <w:t>GenBank                  CAE5959298.1</w:t>
        <w:br/>
        <w:t>Uniprot                           NaN</w:t>
        <w:br/>
        <w:t>PDB/3D                            NaN</w:t>
        <w:br/>
        <w:t>Unnamed: 7                        NaN</w:t>
        <w:br/>
        <w:t>Name: 338, dtype: object</w:t>
      </w:r>
    </w:p>
    <w:p>
      <w:r>
        <w:t>row_nr                             340</w:t>
        <w:br/>
        <w:t>Protein Name    AARE701A_ LOCUS\t17675</w:t>
        <w:br/>
        <w:t>EC#                                NaN</w:t>
        <w:br/>
        <w:t>Organism           Arabidopsis arenosa</w:t>
        <w:br/>
        <w:t>GenBank                   CAE6159050.1</w:t>
        <w:br/>
        <w:t>Uniprot                            NaN</w:t>
        <w:br/>
        <w:t>PDB/3D                             NaN</w:t>
        <w:br/>
        <w:t>Unnamed: 7                         NaN</w:t>
        <w:br/>
        <w:t>Name: 339, dtype: object</w:t>
      </w:r>
    </w:p>
    <w:p>
      <w:r>
        <w:t>row_nr                             341</w:t>
        <w:br/>
        <w:t>Protein Name    AARE701A_ LOCUS\t16521</w:t>
        <w:br/>
        <w:t>EC#                                NaN</w:t>
        <w:br/>
        <w:t>Organism           Arabidopsis arenosa</w:t>
        <w:br/>
        <w:t>GenBank                   CAE6129163.1</w:t>
        <w:br/>
        <w:t>Uniprot                            NaN</w:t>
        <w:br/>
        <w:t>PDB/3D                             NaN</w:t>
        <w:br/>
        <w:t>Unnamed: 7                         NaN</w:t>
        <w:br/>
        <w:t>Name: 340, dtype: object</w:t>
      </w:r>
    </w:p>
    <w:p>
      <w:r>
        <w:t>row_nr                             342</w:t>
        <w:br/>
        <w:t>Protein Name    AARE701A_ LOCUS\t15866</w:t>
        <w:br/>
        <w:t>EC#                                NaN</w:t>
        <w:br/>
        <w:t>Organism           Arabidopsis arenosa</w:t>
        <w:br/>
        <w:t>GenBank                   CAE6114944.1</w:t>
        <w:br/>
        <w:t>Uniprot                            NaN</w:t>
        <w:br/>
        <w:t>PDB/3D                             NaN</w:t>
        <w:br/>
        <w:t>Unnamed: 7                         NaN</w:t>
        <w:br/>
        <w:t>Name: 341, dtype: object</w:t>
      </w:r>
    </w:p>
    <w:p>
      <w:r>
        <w:t>row_nr                            343</w:t>
        <w:br/>
        <w:t>Protein Name    AARE701A_ LOCUS\t6449</w:t>
        <w:br/>
        <w:t>EC#                               NaN</w:t>
        <w:br/>
        <w:t>Organism          Arabidopsis arenosa</w:t>
        <w:br/>
        <w:t>GenBank                  CAE5966276.1</w:t>
        <w:br/>
        <w:t>Uniprot                           NaN</w:t>
        <w:br/>
        <w:t>PDB/3D                            NaN</w:t>
        <w:br/>
        <w:t>Unnamed: 7                        NaN</w:t>
        <w:br/>
        <w:t>Name: 342, dtype: object</w:t>
      </w:r>
    </w:p>
    <w:p>
      <w:r>
        <w:t>row_nr                            344</w:t>
        <w:br/>
        <w:t>Protein Name    AARE701A_ LOCUS\t5211</w:t>
        <w:br/>
        <w:t>EC#                               NaN</w:t>
        <w:br/>
        <w:t>Organism          Arabidopsis arenosa</w:t>
        <w:br/>
        <w:t>GenBank                  CAE5963837.1</w:t>
        <w:br/>
        <w:t>Uniprot                           NaN</w:t>
        <w:br/>
        <w:t>PDB/3D                            NaN</w:t>
        <w:br/>
        <w:t>Unnamed: 7                        NaN</w:t>
        <w:br/>
        <w:t>Name: 343, dtype: object</w:t>
      </w:r>
    </w:p>
    <w:p>
      <w:r>
        <w:t>row_nr                            345</w:t>
        <w:br/>
        <w:t>Protein Name    AARE701A_ LOCUS\t6520</w:t>
        <w:br/>
        <w:t>EC#                               NaN</w:t>
        <w:br/>
        <w:t>Organism          Arabidopsis arenosa</w:t>
        <w:br/>
        <w:t>GenBank                  CAE5966360.1</w:t>
        <w:br/>
        <w:t>Uniprot                           NaN</w:t>
        <w:br/>
        <w:t>PDB/3D                            NaN</w:t>
        <w:br/>
        <w:t>Unnamed: 7                        NaN</w:t>
        <w:br/>
        <w:t>Name: 344, dtype: object</w:t>
      </w:r>
    </w:p>
    <w:p>
      <w:r>
        <w:t>row_nr                            346</w:t>
        <w:br/>
        <w:t>Protein Name    AARE701A_ LOCUS\t6520</w:t>
        <w:br/>
        <w:t>EC#                               NaN</w:t>
        <w:br/>
        <w:t>Organism          Arabidopsis arenosa</w:t>
        <w:br/>
        <w:t>GenBank                  CAE5966359.1</w:t>
        <w:br/>
        <w:t>Uniprot                           NaN</w:t>
        <w:br/>
        <w:t>PDB/3D                            NaN</w:t>
        <w:br/>
        <w:t>Unnamed: 7                        NaN</w:t>
        <w:br/>
        <w:t>Name: 345, dtype: object</w:t>
      </w:r>
    </w:p>
    <w:p>
      <w:r>
        <w:t>row_nr                                                        347</w:t>
        <w:br/>
        <w:t>Protein Name    alkaline/neutral invertase (A/N-InvC;At3g06500...</w:t>
        <w:br/>
        <w:t>EC#                                                      3.2.1.26</w:t>
        <w:br/>
        <w:t>Organism                                     Arabidopsis thaliana</w:t>
        <w:br/>
        <w:t>GenBank         AAP40464.1AAG51337.1AEE74403.1ANM65555.1BAE984...</w:t>
        <w:br/>
        <w:t>Uniprot                              A0A1I9LSJ7B9DFA8B9DHK9Q7Y209</w:t>
        <w:br/>
        <w:t>PDB/3D                                                        NaN</w:t>
        <w:br/>
        <w:t>Unnamed: 7                                                    NaN</w:t>
        <w:br/>
        <w:t>Name: 346, dtype: object</w:t>
      </w:r>
    </w:p>
    <w:p>
      <w:r>
        <w:t>row_nr                                                        348</w:t>
        <w:br/>
        <w:t>Protein Name    alkaline/neutral invertase (A/N-InvA;At1g56560...</w:t>
        <w:br/>
        <w:t>EC#                                                      3.2.1.26</w:t>
        <w:br/>
        <w:t>Organism                                     Arabidopsis thaliana</w:t>
        <w:br/>
        <w:t>GenBank         AAM53335.1AAG09107.1AAP37746.1AEE33409.1NP_176...</w:t>
        <w:br/>
        <w:t>Uniprot                                                    Q9FXA8</w:t>
        <w:br/>
        <w:t>PDB/3D                                                        NaN</w:t>
        <w:br/>
        <w:t>Unnamed: 7                                                    NaN</w:t>
        <w:br/>
        <w:t>Name: 347, dtype: object</w:t>
      </w:r>
    </w:p>
    <w:p>
      <w:r>
        <w:t>row_nr                                                        349</w:t>
        <w:br/>
        <w:t>Protein Name                                            At3g05820</w:t>
        <w:br/>
        <w:t>EC#                                                           NaN</w:t>
        <w:br/>
        <w:t>Organism                                     Arabidopsis thaliana</w:t>
        <w:br/>
        <w:t>GenBank         AAO64115.1AAF26084.1AAO42161.1AEE74300.1AEE743...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348, dtype: object</w:t>
      </w:r>
    </w:p>
    <w:p>
      <w:r>
        <w:t>row_nr                                                        350</w:t>
        <w:br/>
        <w:t>Protein Name                    invertase (At5g22510) (plastidic)</w:t>
        <w:br/>
        <w:t>EC#                                                           NaN</w:t>
        <w:br/>
        <w:t>Organism                                     Arabidopsis thaliana</w:t>
        <w:br/>
        <w:t>GenBank         BAB09123.1AAL08305.1AED93035.1ANM71174.1NP_197...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349, dtype: object</w:t>
      </w:r>
    </w:p>
    <w:p>
      <w:r>
        <w:t>row_nr                                                        351</w:t>
        <w:br/>
        <w:t>Protein Name                                            At4g09510</w:t>
        <w:br/>
        <w:t>EC#                                                           NaN</w:t>
        <w:br/>
        <w:t>Organism                                     Arabidopsis thaliana</w:t>
        <w:br/>
        <w:t>GenBank         BAD44643.1ABI93892.1AEE82759.1AEE82760.1CAB780...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350, dtype: object</w:t>
      </w:r>
    </w:p>
    <w:p>
      <w:r>
        <w:t>row_nr                                                        352</w:t>
        <w:br/>
        <w:t>Protein Name                                            At4g34860</w:t>
        <w:br/>
        <w:t>EC#                                                           NaN</w:t>
        <w:br/>
        <w:t>Organism                                     Arabidopsis thaliana</w:t>
        <w:br/>
        <w:t>GenBank         CAB80203.1AAK91433.1AAO11611.1AEE86429.1AEE864...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351, dtype: object</w:t>
      </w:r>
    </w:p>
    <w:p>
      <w:r>
        <w:t>row_nr                                                        353</w:t>
        <w:br/>
        <w:t>Protein Name    alkaline/neutral invertase (CInv1;CwINV1;CYT-I...</w:t>
        <w:br/>
        <w:t>EC#                                                      3.2.1.26</w:t>
        <w:br/>
        <w:t>Organism                                     Arabidopsis thaliana</w:t>
        <w:br/>
        <w:t>GenBank         AAN13200.1AAF79356.1AAL38723.1AEE31812.1AEE318...</w:t>
        <w:br/>
        <w:t>Uniprot                                    A0A178W322F4HZY9Q9LQF2</w:t>
        <w:br/>
        <w:t>PDB/3D                              6TTJ[A,B,C,D,E,F,G,H,I,J,K,L]</w:t>
        <w:br/>
        <w:t>Unnamed: 7                                                    NaN</w:t>
        <w:br/>
        <w:t>Name: 352, dtype: object</w:t>
      </w:r>
    </w:p>
    <w:p>
      <w:r>
        <w:t>row_nr                                                        354</w:t>
        <w:br/>
        <w:t>Protein Name                                            At1g22650</w:t>
        <w:br/>
        <w:t>EC#                                                           NaN</w:t>
        <w:br/>
        <w:t>Organism                                     Arabidopsis thaliana</w:t>
        <w:br/>
        <w:t>GenBank         AAM65926.1AAC25521.1AEE30264.1ANM58186.1NP_564...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353, dtype: object</w:t>
      </w:r>
    </w:p>
    <w:p>
      <w:r>
        <w:t>row_nr                                                355</w:t>
        <w:br/>
        <w:t>Protein Name                                    At1g72000</w:t>
        <w:br/>
        <w:t>EC#                                                   NaN</w:t>
        <w:br/>
        <w:t>Organism                             Arabidopsis thaliana</w:t>
        <w:br/>
        <w:t>GenBank         AAG52223.1AAG51132.1AEE35262.1NP_177345.1</w:t>
        <w:br/>
        <w:t>Uniprot                                               NaN</w:t>
        <w:br/>
        <w:t>PDB/3D                                                NaN</w:t>
        <w:br/>
        <w:t>Unnamed: 7                                            NaN</w:t>
        <w:br/>
        <w:t>Name: 354, dtype: object</w:t>
      </w:r>
    </w:p>
    <w:p>
      <w:r>
        <w:t>row_nr                           356</w:t>
        <w:br/>
        <w:t>Protein Name         DS421_19g666290</w:t>
        <w:br/>
        <w:t>EC#                              NaN</w:t>
        <w:br/>
        <w:t>Organism            Arachis hypogaea</w:t>
        <w:br/>
        <w:t>GenBank         QHN78998.1QHN78997.1</w:t>
        <w:br/>
        <w:t>Uniprot                          NaN</w:t>
        <w:br/>
        <w:t>PDB/3D                           NaN</w:t>
        <w:br/>
        <w:t>Unnamed: 7                       NaN</w:t>
        <w:br/>
        <w:t>Name: 355, dtype: object</w:t>
      </w:r>
    </w:p>
    <w:p>
      <w:r>
        <w:t>row_nr                       357</w:t>
        <w:br/>
        <w:t>Protein Name     DS421_17g587880</w:t>
        <w:br/>
        <w:t>EC#                          NaN</w:t>
        <w:br/>
        <w:t>Organism        Arachis hypogaea</w:t>
        <w:br/>
        <w:t>GenBank               QHN92889.1</w:t>
        <w:br/>
        <w:t>Uniprot                      NaN</w:t>
        <w:br/>
        <w:t>PDB/3D                       NaN</w:t>
        <w:br/>
        <w:t>Unnamed: 7                   NaN</w:t>
        <w:br/>
        <w:t>Name: 356, dtype: object</w:t>
      </w:r>
    </w:p>
    <w:p>
      <w:r>
        <w:t>row_nr                       358</w:t>
        <w:br/>
        <w:t>Protein Name     DS421_16g534030</w:t>
        <w:br/>
        <w:t>EC#                          NaN</w:t>
        <w:br/>
        <w:t>Organism        Arachis hypogaea</w:t>
        <w:br/>
        <w:t>GenBank               QHN85057.1</w:t>
        <w:br/>
        <w:t>Uniprot                      NaN</w:t>
        <w:br/>
        <w:t>PDB/3D                       NaN</w:t>
        <w:br/>
        <w:t>Unnamed: 7                   NaN</w:t>
        <w:br/>
        <w:t>Name: 357, dtype: object</w:t>
      </w:r>
    </w:p>
    <w:p>
      <w:r>
        <w:t>row_nr                       359</w:t>
        <w:br/>
        <w:t>Protein Name     DS421_19g650710</w:t>
        <w:br/>
        <w:t>EC#                          NaN</w:t>
        <w:br/>
        <w:t>Organism        Arachis hypogaea</w:t>
        <w:br/>
        <w:t>GenBank               QHN77216.1</w:t>
        <w:br/>
        <w:t>Uniprot                      NaN</w:t>
        <w:br/>
        <w:t>PDB/3D                       NaN</w:t>
        <w:br/>
        <w:t>Unnamed: 7                   NaN</w:t>
        <w:br/>
        <w:t>Name: 358, dtype: object</w:t>
      </w:r>
    </w:p>
    <w:p>
      <w:r>
        <w:t>row_nr                       360</w:t>
        <w:br/>
        <w:t>Protein Name       DS421_1g24760</w:t>
        <w:br/>
        <w:t>EC#                          NaN</w:t>
        <w:br/>
        <w:t>Organism        Arachis hypogaea</w:t>
        <w:br/>
        <w:t>GenBank               QHO50719.1</w:t>
        <w:br/>
        <w:t>Uniprot                      NaN</w:t>
        <w:br/>
        <w:t>PDB/3D                       NaN</w:t>
        <w:br/>
        <w:t>Unnamed: 7                   NaN</w:t>
        <w:br/>
        <w:t>Name: 359, dtype: object</w:t>
      </w:r>
    </w:p>
    <w:p>
      <w:r>
        <w:t>row_nr                               361</w:t>
        <w:br/>
        <w:t>Protein Name    DS421_3g91520 (fragment)</w:t>
        <w:br/>
        <w:t>EC#                                  NaN</w:t>
        <w:br/>
        <w:t>Organism                Arachis hypogaea</w:t>
        <w:br/>
        <w:t>GenBank                       QHO58543.1</w:t>
        <w:br/>
        <w:t>Uniprot                              NaN</w:t>
        <w:br/>
        <w:t>PDB/3D                               NaN</w:t>
        <w:br/>
        <w:t>Unnamed: 7                           NaN</w:t>
        <w:br/>
        <w:t>Name: 360, dtype: object</w:t>
      </w:r>
    </w:p>
    <w:p>
      <w:r>
        <w:t>row_nr                           362</w:t>
        <w:br/>
        <w:t>Protein Name         DS421_15g506260</w:t>
        <w:br/>
        <w:t>EC#                              NaN</w:t>
        <w:br/>
        <w:t>Organism            Arachis hypogaea</w:t>
        <w:br/>
        <w:t>GenBank         QHO12355.1QHO12356.1</w:t>
        <w:br/>
        <w:t>Uniprot                          NaN</w:t>
        <w:br/>
        <w:t>PDB/3D                           NaN</w:t>
        <w:br/>
        <w:t>Unnamed: 7                       NaN</w:t>
        <w:br/>
        <w:t>Name: 361, dtype: object</w:t>
      </w:r>
    </w:p>
    <w:p>
      <w:r>
        <w:t>row_nr                                 363</w:t>
        <w:br/>
        <w:t>Protein Name    DS421_18g607260 (fragment)</w:t>
        <w:br/>
        <w:t>EC#                                    NaN</w:t>
        <w:br/>
        <w:t>Organism                  Arachis hypogaea</w:t>
        <w:br/>
        <w:t>GenBank                         QHN95172.1</w:t>
        <w:br/>
        <w:t>Uniprot                                NaN</w:t>
        <w:br/>
        <w:t>PDB/3D                                 NaN</w:t>
        <w:br/>
        <w:t>Unnamed: 7                             NaN</w:t>
        <w:br/>
        <w:t>Name: 362, dtype: object</w:t>
      </w:r>
    </w:p>
    <w:p>
      <w:r>
        <w:t>row_nr                           364</w:t>
        <w:br/>
        <w:t>Protein Name         DS421_13g424170</w:t>
        <w:br/>
        <w:t>EC#                              NaN</w:t>
        <w:br/>
        <w:t>Organism            Arachis hypogaea</w:t>
        <w:br/>
        <w:t>GenBank         QHO02477.1QHO02478.1</w:t>
        <w:br/>
        <w:t>Uniprot                          NaN</w:t>
        <w:br/>
        <w:t>PDB/3D                           NaN</w:t>
        <w:br/>
        <w:t>Unnamed: 7                       NaN</w:t>
        <w:br/>
        <w:t>Name: 363, dtype: object</w:t>
      </w:r>
    </w:p>
    <w:p>
      <w:r>
        <w:t>row_nr                                     365</w:t>
        <w:br/>
        <w:t>Protein Name                    DS421_9g285710</w:t>
        <w:br/>
        <w:t>EC#                                        NaN</w:t>
        <w:br/>
        <w:t>Organism                      Arachis hypogaea</w:t>
        <w:br/>
        <w:t>GenBank         QHO36667.1QHO36668.1QHO36669.1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364, dtype: object</w:t>
      </w:r>
    </w:p>
    <w:p>
      <w:r>
        <w:t>row_nr                       366</w:t>
        <w:br/>
        <w:t>Protein Name      DS421_8g238100</w:t>
        <w:br/>
        <w:t>EC#                          NaN</w:t>
        <w:br/>
        <w:t>Organism        Arachis hypogaea</w:t>
        <w:br/>
        <w:t>GenBank               QHO31031.1</w:t>
        <w:br/>
        <w:t>Uniprot                      NaN</w:t>
        <w:br/>
        <w:t>PDB/3D                       NaN</w:t>
        <w:br/>
        <w:t>Unnamed: 7                   NaN</w:t>
        <w:br/>
        <w:t>Name: 365, dtype: object</w:t>
      </w:r>
    </w:p>
    <w:p>
      <w:r>
        <w:t>row_nr                       367</w:t>
        <w:br/>
        <w:t>Protein Name      DS421_6g177460</w:t>
        <w:br/>
        <w:t>EC#                          NaN</w:t>
        <w:br/>
        <w:t>Organism        Arachis hypogaea</w:t>
        <w:br/>
        <w:t>GenBank               QHO45250.1</w:t>
        <w:br/>
        <w:t>Uniprot                      NaN</w:t>
        <w:br/>
        <w:t>PDB/3D                       NaN</w:t>
        <w:br/>
        <w:t>Unnamed: 7                   NaN</w:t>
        <w:br/>
        <w:t>Name: 366, dtype: object</w:t>
      </w:r>
    </w:p>
    <w:p>
      <w:r>
        <w:t>row_nr                       368</w:t>
        <w:br/>
        <w:t>Protein Name      DS421_5g165850</w:t>
        <w:br/>
        <w:t>EC#                          NaN</w:t>
        <w:br/>
        <w:t>Organism        Arachis hypogaea</w:t>
        <w:br/>
        <w:t>GenBank               QHO43812.1</w:t>
        <w:br/>
        <w:t>Uniprot                      NaN</w:t>
        <w:br/>
        <w:t>PDB/3D                       NaN</w:t>
        <w:br/>
        <w:t>Unnamed: 7                   NaN</w:t>
        <w:br/>
        <w:t>Name: 367, dtype: object</w:t>
      </w:r>
    </w:p>
    <w:p>
      <w:r>
        <w:t>row_nr                       369</w:t>
        <w:br/>
        <w:t>Protein Name      DS421_9g265660</w:t>
        <w:br/>
        <w:t>EC#                          NaN</w:t>
        <w:br/>
        <w:t>Organism        Arachis hypogaea</w:t>
        <w:br/>
        <w:t>GenBank               QHO34288.1</w:t>
        <w:br/>
        <w:t>Uniprot                      NaN</w:t>
        <w:br/>
        <w:t>PDB/3D                       NaN</w:t>
        <w:br/>
        <w:t>Unnamed: 7                   NaN</w:t>
        <w:br/>
        <w:t>Name: 368, dtype: object</w:t>
      </w:r>
    </w:p>
    <w:p>
      <w:r>
        <w:t>row_nr                           370</w:t>
        <w:br/>
        <w:t>Protein Name         DS421_11g347590</w:t>
        <w:br/>
        <w:t>EC#                              NaN</w:t>
        <w:br/>
        <w:t>Organism            Arachis hypogaea</w:t>
        <w:br/>
        <w:t>GenBank         QHO21534.1QHO21535.1</w:t>
        <w:br/>
        <w:t>Uniprot                          NaN</w:t>
        <w:br/>
        <w:t>PDB/3D                           NaN</w:t>
        <w:br/>
        <w:t>Unnamed: 7                       NaN</w:t>
        <w:br/>
        <w:t>Name: 369, dtype: object</w:t>
      </w:r>
    </w:p>
    <w:p>
      <w:r>
        <w:t>row_nr                       371</w:t>
        <w:br/>
        <w:t>Protein Name      DS421_8g226150</w:t>
        <w:br/>
        <w:t>EC#                          NaN</w:t>
        <w:br/>
        <w:t>Organism        Arachis hypogaea</w:t>
        <w:br/>
        <w:t>GenBank               QHO29572.1</w:t>
        <w:br/>
        <w:t>Uniprot                      NaN</w:t>
        <w:br/>
        <w:t>PDB/3D                       NaN</w:t>
        <w:br/>
        <w:t>Unnamed: 7                   NaN</w:t>
        <w:br/>
        <w:t>Name: 370, dtype: object</w:t>
      </w:r>
    </w:p>
    <w:p>
      <w:r>
        <w:t>row_nr                                     372</w:t>
        <w:br/>
        <w:t>Protein Name          neutral invertase (Ninv)</w:t>
        <w:br/>
        <w:t>EC#                                        NaN</w:t>
        <w:br/>
        <w:t>Organism                         Beta vulgaris</w:t>
        <w:br/>
        <w:t>GenBank         CAD19320.1CAW96438.1CBD22045.1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371, dtype: object</w:t>
      </w:r>
    </w:p>
    <w:p>
      <w:r>
        <w:t>row_nr                              373</w:t>
        <w:br/>
        <w:t>Protein Name    unnamed protein product</w:t>
        <w:br/>
        <w:t>EC#                                 NaN</w:t>
        <w:br/>
        <w:t>Organism                 Brassica napus</w:t>
        <w:br/>
        <w:t>GenBank                      CBD34227.1</w:t>
        <w:br/>
        <w:t>Uniprot                             NaN</w:t>
        <w:br/>
        <w:t>PDB/3D                              NaN</w:t>
        <w:br/>
        <w:t>Unnamed: 7                          NaN</w:t>
        <w:br/>
        <w:t>Name: 372, dtype: object</w:t>
      </w:r>
    </w:p>
    <w:p>
      <w:r>
        <w:t>row_nr                              374</w:t>
        <w:br/>
        <w:t>Protein Name    unnamed protein product</w:t>
        <w:br/>
        <w:t>EC#                                 NaN</w:t>
        <w:br/>
        <w:t>Organism                 Brassica napus</w:t>
        <w:br/>
        <w:t>GenBank                      CBD34228.1</w:t>
        <w:br/>
        <w:t>Uniprot                             NaN</w:t>
        <w:br/>
        <w:t>PDB/3D                              NaN</w:t>
        <w:br/>
        <w:t>Unnamed: 7                          NaN</w:t>
        <w:br/>
        <w:t>Name: 373, dtype: object</w:t>
      </w:r>
    </w:p>
    <w:p>
      <w:r>
        <w:t>row_nr                        375</w:t>
        <w:br/>
        <w:t>Protein Name         BOLC1T05663H</w:t>
        <w:br/>
        <w:t>EC#                           NaN</w:t>
        <w:br/>
        <w:t>Organism        Brassica oleracea</w:t>
        <w:br/>
        <w:t>GenBank                VDD53274.1</w:t>
        <w:br/>
        <w:t>Uniprot                       NaN</w:t>
        <w:br/>
        <w:t>PDB/3D                        NaN</w:t>
        <w:br/>
        <w:t>Unnamed: 7                    NaN</w:t>
        <w:br/>
        <w:t>Name: 374, dtype: object</w:t>
      </w:r>
    </w:p>
    <w:p>
      <w:r>
        <w:t>row_nr                        376</w:t>
        <w:br/>
        <w:t>Protein Name         BOLC5T34732H</w:t>
        <w:br/>
        <w:t>EC#                           NaN</w:t>
        <w:br/>
        <w:t>Organism        Brassica oleracea</w:t>
        <w:br/>
        <w:t>GenBank                VDD47185.1</w:t>
        <w:br/>
        <w:t>Uniprot                       NaN</w:t>
        <w:br/>
        <w:t>PDB/3D                        NaN</w:t>
        <w:br/>
        <w:t>Unnamed: 7                    NaN</w:t>
        <w:br/>
        <w:t>Name: 375, dtype: object</w:t>
      </w:r>
    </w:p>
    <w:p>
      <w:r>
        <w:t>row_nr                        377</w:t>
        <w:br/>
        <w:t>Protein Name         BOLC8T47844H</w:t>
        <w:br/>
        <w:t>EC#                           NaN</w:t>
        <w:br/>
        <w:t>Organism        Brassica oleracea</w:t>
        <w:br/>
        <w:t>GenBank                VDD54615.1</w:t>
        <w:br/>
        <w:t>Uniprot                       NaN</w:t>
        <w:br/>
        <w:t>PDB/3D                        NaN</w:t>
        <w:br/>
        <w:t>Unnamed: 7                    NaN</w:t>
        <w:br/>
        <w:t>Name: 376, dtype: object</w:t>
      </w:r>
    </w:p>
    <w:p>
      <w:r>
        <w:t>row_nr                        378</w:t>
        <w:br/>
        <w:t>Protein Name         BOLC6T39663H</w:t>
        <w:br/>
        <w:t>EC#                           NaN</w:t>
        <w:br/>
        <w:t>Organism        Brassica oleracea</w:t>
        <w:br/>
        <w:t>GenBank                VDD64210.1</w:t>
        <w:br/>
        <w:t>Uniprot                       NaN</w:t>
        <w:br/>
        <w:t>PDB/3D                        NaN</w:t>
        <w:br/>
        <w:t>Unnamed: 7                    NaN</w:t>
        <w:br/>
        <w:t>Name: 377, dtype: object</w:t>
      </w:r>
    </w:p>
    <w:p>
      <w:r>
        <w:t>row_nr                        379</w:t>
        <w:br/>
        <w:t>Protein Name         BOLC1T00387H</w:t>
        <w:br/>
        <w:t>EC#                           NaN</w:t>
        <w:br/>
        <w:t>Organism        Brassica oleracea</w:t>
        <w:br/>
        <w:t>GenBank                VDD47998.1</w:t>
        <w:br/>
        <w:t>Uniprot                       NaN</w:t>
        <w:br/>
        <w:t>PDB/3D                        NaN</w:t>
        <w:br/>
        <w:t>Unnamed: 7                    NaN</w:t>
        <w:br/>
        <w:t>Name: 378, dtype: object</w:t>
      </w:r>
    </w:p>
    <w:p>
      <w:r>
        <w:t>row_nr                        380</w:t>
        <w:br/>
        <w:t>Protein Name         BOLC5T32462H</w:t>
        <w:br/>
        <w:t>EC#                           NaN</w:t>
        <w:br/>
        <w:t>Organism        Brassica oleracea</w:t>
        <w:br/>
        <w:t>GenBank                VDD44915.1</w:t>
        <w:br/>
        <w:t>Uniprot                       NaN</w:t>
        <w:br/>
        <w:t>PDB/3D                        NaN</w:t>
        <w:br/>
        <w:t>Unnamed: 7                    NaN</w:t>
        <w:br/>
        <w:t>Name: 379, dtype: object</w:t>
      </w:r>
    </w:p>
    <w:p>
      <w:r>
        <w:t>row_nr                        381</w:t>
        <w:br/>
        <w:t>Protein Name         BOLC5T30872H</w:t>
        <w:br/>
        <w:t>EC#                           NaN</w:t>
        <w:br/>
        <w:t>Organism        Brassica oleracea</w:t>
        <w:br/>
        <w:t>GenBank                VDD43325.1</w:t>
        <w:br/>
        <w:t>Uniprot                       NaN</w:t>
        <w:br/>
        <w:t>PDB/3D                        NaN</w:t>
        <w:br/>
        <w:t>Unnamed: 7                    NaN</w:t>
        <w:br/>
        <w:t>Name: 380, dtype: object</w:t>
      </w:r>
    </w:p>
    <w:p>
      <w:r>
        <w:t>row_nr                        382</w:t>
        <w:br/>
        <w:t>Protein Name         BOLC9T58276H</w:t>
        <w:br/>
        <w:t>EC#                           NaN</w:t>
        <w:br/>
        <w:t>Organism        Brassica oleracea</w:t>
        <w:br/>
        <w:t>GenBank                VDD32953.1</w:t>
        <w:br/>
        <w:t>Uniprot                       NaN</w:t>
        <w:br/>
        <w:t>PDB/3D                        NaN</w:t>
        <w:br/>
        <w:t>Unnamed: 7                    NaN</w:t>
        <w:br/>
        <w:t>Name: 381, dtype: object</w:t>
      </w:r>
    </w:p>
    <w:p>
      <w:r>
        <w:t>row_nr                        383</w:t>
        <w:br/>
        <w:t>Protein Name         BOLC3T20824H</w:t>
        <w:br/>
        <w:t>EC#                           NaN</w:t>
        <w:br/>
        <w:t>Organism        Brassica oleracea</w:t>
        <w:br/>
        <w:t>GenBank                VDD00007.1</w:t>
        <w:br/>
        <w:t>Uniprot                       NaN</w:t>
        <w:br/>
        <w:t>PDB/3D                        NaN</w:t>
        <w:br/>
        <w:t>Unnamed: 7                    NaN</w:t>
        <w:br/>
        <w:t>Name: 382, dtype: object</w:t>
      </w:r>
    </w:p>
    <w:p>
      <w:r>
        <w:t>row_nr                        384</w:t>
        <w:br/>
        <w:t>Protein Name         BOLC4T24091H</w:t>
        <w:br/>
        <w:t>EC#                           NaN</w:t>
        <w:br/>
        <w:t>Organism        Brassica oleracea</w:t>
        <w:br/>
        <w:t>GenBank                VDD08599.1</w:t>
        <w:br/>
        <w:t>Uniprot                       NaN</w:t>
        <w:br/>
        <w:t>PDB/3D                        NaN</w:t>
        <w:br/>
        <w:t>Unnamed: 7                    NaN</w:t>
        <w:br/>
        <w:t>Name: 383, dtype: object</w:t>
      </w:r>
    </w:p>
    <w:p>
      <w:r>
        <w:t>row_nr                        385</w:t>
        <w:br/>
        <w:t>Protein Name         BOLC3T15765H</w:t>
        <w:br/>
        <w:t>EC#                           NaN</w:t>
        <w:br/>
        <w:t>Organism        Brassica oleracea</w:t>
        <w:br/>
        <w:t>GenBank                VDC91289.1</w:t>
        <w:br/>
        <w:t>Uniprot                       NaN</w:t>
        <w:br/>
        <w:t>PDB/3D                        NaN</w:t>
        <w:br/>
        <w:t>Unnamed: 7                    NaN</w:t>
        <w:br/>
        <w:t>Name: 384, dtype: object</w:t>
      </w:r>
    </w:p>
    <w:p>
      <w:r>
        <w:t>row_nr                    386</w:t>
        <w:br/>
        <w:t>Protein Name    BRAA09T39694Z</w:t>
        <w:br/>
        <w:t>EC#                       NaN</w:t>
        <w:br/>
        <w:t>Organism        Brassica rapa</w:t>
        <w:br/>
        <w:t>GenBank            VDC62083.1</w:t>
        <w:br/>
        <w:t>Uniprot                   NaN</w:t>
        <w:br/>
        <w:t>PDB/3D                    NaN</w:t>
        <w:br/>
        <w:t>Unnamed: 7                NaN</w:t>
        <w:br/>
        <w:t>Name: 385, dtype: object</w:t>
      </w:r>
    </w:p>
    <w:p>
      <w:r>
        <w:t>row_nr                    387</w:t>
        <w:br/>
        <w:t>Protein Name    BRAA03T12059Z</w:t>
        <w:br/>
        <w:t>EC#                       NaN</w:t>
        <w:br/>
        <w:t>Organism        Brassica rapa</w:t>
        <w:br/>
        <w:t>GenBank            VDC80841.1</w:t>
        <w:br/>
        <w:t>Uniprot                   NaN</w:t>
        <w:br/>
        <w:t>PDB/3D                    NaN</w:t>
        <w:br/>
        <w:t>Unnamed: 7                NaN</w:t>
        <w:br/>
        <w:t>Name: 386, dtype: object</w:t>
      </w:r>
    </w:p>
    <w:p>
      <w:r>
        <w:t>row_nr                    388</w:t>
        <w:br/>
        <w:t>Protein Name    BRAA05T21235Z</w:t>
        <w:br/>
        <w:t>EC#                       NaN</w:t>
        <w:br/>
        <w:t>Organism        Brassica rapa</w:t>
        <w:br/>
        <w:t>GenBank            VDC71521.1</w:t>
        <w:br/>
        <w:t>Uniprot                   NaN</w:t>
        <w:br/>
        <w:t>PDB/3D                    NaN</w:t>
        <w:br/>
        <w:t>Unnamed: 7                NaN</w:t>
        <w:br/>
        <w:t>Name: 387, dtype: object</w:t>
      </w:r>
    </w:p>
    <w:p>
      <w:r>
        <w:t>row_nr                    389</w:t>
        <w:br/>
        <w:t>Protein Name    BRAA05T22873Z</w:t>
        <w:br/>
        <w:t>EC#                       NaN</w:t>
        <w:br/>
        <w:t>Organism        Brassica rapa</w:t>
        <w:br/>
        <w:t>GenBank            VDC73159.1</w:t>
        <w:br/>
        <w:t>Uniprot                   NaN</w:t>
        <w:br/>
        <w:t>PDB/3D                    NaN</w:t>
        <w:br/>
        <w:t>Unnamed: 7                NaN</w:t>
        <w:br/>
        <w:t>Name: 388, dtype: object</w:t>
      </w:r>
    </w:p>
    <w:p>
      <w:r>
        <w:t>row_nr                               390</w:t>
        <w:br/>
        <w:t>Protein Name    BRAA02T05662Z (fragment)</w:t>
        <w:br/>
        <w:t>EC#                                  NaN</w:t>
        <w:br/>
        <w:t>Organism                   Brassica rapa</w:t>
        <w:br/>
        <w:t>GenBank                       VDC86126.1</w:t>
        <w:br/>
        <w:t>Uniprot                              NaN</w:t>
        <w:br/>
        <w:t>PDB/3D                               NaN</w:t>
        <w:br/>
        <w:t>Unnamed: 7                           NaN</w:t>
        <w:br/>
        <w:t>Name: 389, dtype: object</w:t>
      </w:r>
    </w:p>
    <w:p>
      <w:r>
        <w:t>row_nr                    391</w:t>
        <w:br/>
        <w:t>Protein Name    BRAA03T15684Z</w:t>
        <w:br/>
        <w:t>EC#                       NaN</w:t>
        <w:br/>
        <w:t>Organism        Brassica rapa</w:t>
        <w:br/>
        <w:t>GenBank            VDC84466.1</w:t>
        <w:br/>
        <w:t>Uniprot                   NaN</w:t>
        <w:br/>
        <w:t>PDB/3D                    NaN</w:t>
        <w:br/>
        <w:t>Unnamed: 7                NaN</w:t>
        <w:br/>
        <w:t>Name: 390, dtype: object</w:t>
      </w:r>
    </w:p>
    <w:p>
      <w:r>
        <w:t>row_nr                    392</w:t>
        <w:br/>
        <w:t>Protein Name    BRAA01T04472Z</w:t>
        <w:br/>
        <w:t>EC#                       NaN</w:t>
        <w:br/>
        <w:t>Organism        Brassica rapa</w:t>
        <w:br/>
        <w:t>GenBank            VDC77970.1</w:t>
        <w:br/>
        <w:t>Uniprot                   NaN</w:t>
        <w:br/>
        <w:t>PDB/3D                    NaN</w:t>
        <w:br/>
        <w:t>Unnamed: 7                NaN</w:t>
        <w:br/>
        <w:t>Name: 391, dtype: object</w:t>
      </w:r>
    </w:p>
    <w:p>
      <w:r>
        <w:t>row_nr                    393</w:t>
        <w:br/>
        <w:t>Protein Name    BRAA01T00351Z</w:t>
        <w:br/>
        <w:t>EC#                       NaN</w:t>
        <w:br/>
        <w:t>Organism        Brassica rapa</w:t>
        <w:br/>
        <w:t>GenBank            VDC73849.1</w:t>
        <w:br/>
        <w:t>Uniprot                   NaN</w:t>
        <w:br/>
        <w:t>PDB/3D                    NaN</w:t>
        <w:br/>
        <w:t>Unnamed: 7                NaN</w:t>
        <w:br/>
        <w:t>Name: 392, dtype: object</w:t>
      </w:r>
    </w:p>
    <w:p>
      <w:r>
        <w:t>row_nr                    394</w:t>
        <w:br/>
        <w:t>Protein Name    BRAA08T33618Z</w:t>
        <w:br/>
        <w:t>EC#                       NaN</w:t>
        <w:br/>
        <w:t>Organism        Brassica rapa</w:t>
        <w:br/>
        <w:t>GenBank            VDD04569.1</w:t>
        <w:br/>
        <w:t>Uniprot                   NaN</w:t>
        <w:br/>
        <w:t>PDB/3D                    NaN</w:t>
        <w:br/>
        <w:t>Unnamed: 7                NaN</w:t>
        <w:br/>
        <w:t>Name: 393, dtype: object</w:t>
      </w:r>
    </w:p>
    <w:p>
      <w:r>
        <w:t>row_nr                    395</w:t>
        <w:br/>
        <w:t>Protein Name    BRAA08T32830Z</w:t>
        <w:br/>
        <w:t>EC#                       NaN</w:t>
        <w:br/>
        <w:t>Organism        Brassica rapa</w:t>
        <w:br/>
        <w:t>GenBank            VDD03353.1</w:t>
        <w:br/>
        <w:t>Uniprot                   NaN</w:t>
        <w:br/>
        <w:t>PDB/3D                    NaN</w:t>
        <w:br/>
        <w:t>Unnamed: 7                NaN</w:t>
        <w:br/>
        <w:t>Name: 394, dtype: object</w:t>
      </w:r>
    </w:p>
    <w:p>
      <w:r>
        <w:t>row_nr                    396</w:t>
        <w:br/>
        <w:t>Protein Name    BRAA10T43912Z</w:t>
        <w:br/>
        <w:t>EC#                       NaN</w:t>
        <w:br/>
        <w:t>Organism        Brassica rapa</w:t>
        <w:br/>
        <w:t>GenBank            VDD18483.1</w:t>
        <w:br/>
        <w:t>Uniprot                   NaN</w:t>
        <w:br/>
        <w:t>PDB/3D                    NaN</w:t>
        <w:br/>
        <w:t>Unnamed: 7                NaN</w:t>
        <w:br/>
        <w:t>Name: 395, dtype: object</w:t>
      </w:r>
    </w:p>
    <w:p>
      <w:r>
        <w:t>row_nr                    397</w:t>
        <w:br/>
        <w:t>Protein Name    BRAA07T31382Z</w:t>
        <w:br/>
        <w:t>EC#                       NaN</w:t>
        <w:br/>
        <w:t>Organism        Brassica rapa</w:t>
        <w:br/>
        <w:t>GenBank            VDD01905.1</w:t>
        <w:br/>
        <w:t>Uniprot                   NaN</w:t>
        <w:br/>
        <w:t>PDB/3D                    NaN</w:t>
        <w:br/>
        <w:t>Unnamed: 7                NaN</w:t>
        <w:br/>
        <w:t>Name: 396, dtype: object</w:t>
      </w:r>
    </w:p>
    <w:p>
      <w:r>
        <w:t>row_nr                            398</w:t>
        <w:br/>
        <w:t>Protein Name    BRAPAZ1V2_A05P47630.2</w:t>
        <w:br/>
        <w:t>EC#                               NaN</w:t>
        <w:br/>
        <w:t>Organism                Brassica rapa</w:t>
        <w:br/>
        <w:t>GenBank                  CAG7878242.1</w:t>
        <w:br/>
        <w:t>Uniprot                           NaN</w:t>
        <w:br/>
        <w:t>PDB/3D                            NaN</w:t>
        <w:br/>
        <w:t>Unnamed: 7                        NaN</w:t>
        <w:br/>
        <w:t>Name: 397, dtype: object</w:t>
      </w:r>
    </w:p>
    <w:p>
      <w:r>
        <w:t>row_nr                            399</w:t>
        <w:br/>
        <w:t>Protein Name    BRAPAZ1V2_A05P28740.2</w:t>
        <w:br/>
        <w:t>EC#                               NaN</w:t>
        <w:br/>
        <w:t>Organism                Brassica rapa</w:t>
        <w:br/>
        <w:t>GenBank                  CAG7876353.1</w:t>
        <w:br/>
        <w:t>Uniprot                           NaN</w:t>
        <w:br/>
        <w:t>PDB/3D                            NaN</w:t>
        <w:br/>
        <w:t>Unnamed: 7                        NaN</w:t>
        <w:br/>
        <w:t>Name: 398, dtype: object</w:t>
      </w:r>
    </w:p>
    <w:p>
      <w:r>
        <w:t>row_nr                            400</w:t>
        <w:br/>
        <w:t>Protein Name    BRAPAZ1V2_A03P68400.2</w:t>
        <w:br/>
        <w:t>EC#                               NaN</w:t>
        <w:br/>
        <w:t>Organism                Brassica rapa</w:t>
        <w:br/>
        <w:t>GenBank                  CAG7885497.1</w:t>
        <w:br/>
        <w:t>Uniprot                           NaN</w:t>
        <w:br/>
        <w:t>PDB/3D                            NaN</w:t>
        <w:br/>
        <w:t>Unnamed: 7                        NaN</w:t>
        <w:br/>
        <w:t>Name: 399, dtype: object</w:t>
      </w:r>
    </w:p>
    <w:p>
      <w:r>
        <w:t>row_nr                            401</w:t>
        <w:br/>
        <w:t>Protein Name    BRAPAZ1V2_A09P54090.2</w:t>
        <w:br/>
        <w:t>EC#                               NaN</w:t>
        <w:br/>
        <w:t>Organism                Brassica rapa</w:t>
        <w:br/>
        <w:t>GenBank                  CAG7864942.1</w:t>
        <w:br/>
        <w:t>Uniprot                           NaN</w:t>
        <w:br/>
        <w:t>PDB/3D                            NaN</w:t>
        <w:br/>
        <w:t>Unnamed: 7                        NaN</w:t>
        <w:br/>
        <w:t>Name: 400, dtype: object</w:t>
      </w:r>
    </w:p>
    <w:p>
      <w:r>
        <w:t>row_nr                            402</w:t>
        <w:br/>
        <w:t>Protein Name    BRAPAZ1V2_A08P18480.2</w:t>
        <w:br/>
        <w:t>EC#                               NaN</w:t>
        <w:br/>
        <w:t>Organism                Brassica rapa</w:t>
        <w:br/>
        <w:t>GenBank                  CAG7898182.1</w:t>
        <w:br/>
        <w:t>Uniprot                           NaN</w:t>
        <w:br/>
        <w:t>PDB/3D                            NaN</w:t>
        <w:br/>
        <w:t>Unnamed: 7                        NaN</w:t>
        <w:br/>
        <w:t>Name: 401, dtype: object</w:t>
      </w:r>
    </w:p>
    <w:p>
      <w:r>
        <w:t>row_nr                            403</w:t>
        <w:br/>
        <w:t>Protein Name    BRAPAZ1V2_A10P19200.2</w:t>
        <w:br/>
        <w:t>EC#                               NaN</w:t>
        <w:br/>
        <w:t>Organism                Brassica rapa</w:t>
        <w:br/>
        <w:t>GenBank                  CAG7910674.1</w:t>
        <w:br/>
        <w:t>Uniprot                           NaN</w:t>
        <w:br/>
        <w:t>PDB/3D                            NaN</w:t>
        <w:br/>
        <w:t>Unnamed: 7                        NaN</w:t>
        <w:br/>
        <w:t>Name: 402, dtype: object</w:t>
      </w:r>
    </w:p>
    <w:p>
      <w:r>
        <w:t>row_nr                            404</w:t>
        <w:br/>
        <w:t>Protein Name    BRAPAZ1V2_A07P40510.2</w:t>
        <w:br/>
        <w:t>EC#                               NaN</w:t>
        <w:br/>
        <w:t>Organism                Brassica rapa</w:t>
        <w:br/>
        <w:t>GenBank                  CAG7904407.1</w:t>
        <w:br/>
        <w:t>Uniprot                           NaN</w:t>
        <w:br/>
        <w:t>PDB/3D                            NaN</w:t>
        <w:br/>
        <w:t>Unnamed: 7                        NaN</w:t>
        <w:br/>
        <w:t>Name: 403, dtype: object</w:t>
      </w:r>
    </w:p>
    <w:p>
      <w:r>
        <w:t>row_nr                            405</w:t>
        <w:br/>
        <w:t>Protein Name    BRAPAZ1V2_A08P09340.2</w:t>
        <w:br/>
        <w:t>EC#                               NaN</w:t>
        <w:br/>
        <w:t>Organism                Brassica rapa</w:t>
        <w:br/>
        <w:t>GenBank                  CAG7897268.1</w:t>
        <w:br/>
        <w:t>Uniprot                           NaN</w:t>
        <w:br/>
        <w:t>PDB/3D                            NaN</w:t>
        <w:br/>
        <w:t>Unnamed: 7                        NaN</w:t>
        <w:br/>
        <w:t>Name: 404, dtype: object</w:t>
      </w:r>
    </w:p>
    <w:p>
      <w:r>
        <w:t>row_nr                            406</w:t>
        <w:br/>
        <w:t>Protein Name    BRAPAZ1V2_A01P49610.2</w:t>
        <w:br/>
        <w:t>EC#                               NaN</w:t>
        <w:br/>
        <w:t>Organism                Brassica rapa</w:t>
        <w:br/>
        <w:t>GenBank                  CAG7890885.1</w:t>
        <w:br/>
        <w:t>Uniprot                           NaN</w:t>
        <w:br/>
        <w:t>PDB/3D                            NaN</w:t>
        <w:br/>
        <w:t>Unnamed: 7                        NaN</w:t>
        <w:br/>
        <w:t>Name: 405, dtype: object</w:t>
      </w:r>
    </w:p>
    <w:p>
      <w:r>
        <w:t>row_nr                            407</w:t>
        <w:br/>
        <w:t>Protein Name    BRAPAZ1V2_A03P28660.2</w:t>
        <w:br/>
        <w:t>EC#                               NaN</w:t>
        <w:br/>
        <w:t>Organism                Brassica rapa</w:t>
        <w:br/>
        <w:t>GenBank                  CAG7881523.1</w:t>
        <w:br/>
        <w:t>Uniprot                           NaN</w:t>
        <w:br/>
        <w:t>PDB/3D                            NaN</w:t>
        <w:br/>
        <w:t>Unnamed: 7                        NaN</w:t>
        <w:br/>
        <w:t>Name: 406, dtype: object</w:t>
      </w:r>
    </w:p>
    <w:p>
      <w:r>
        <w:t>row_nr                            408</w:t>
        <w:br/>
        <w:t>Protein Name    BRAPAZ1V2_A01P03730.2</w:t>
        <w:br/>
        <w:t>EC#                               NaN</w:t>
        <w:br/>
        <w:t>Organism                Brassica rapa</w:t>
        <w:br/>
        <w:t>GenBank                  CAG7886297.1</w:t>
        <w:br/>
        <w:t>Uniprot                           NaN</w:t>
        <w:br/>
        <w:t>PDB/3D                            NaN</w:t>
        <w:br/>
        <w:t>Unnamed: 7                        NaN</w:t>
        <w:br/>
        <w:t>Name: 407, dtype: object</w:t>
      </w:r>
    </w:p>
    <w:p>
      <w:r>
        <w:t>row_nr                                       409</w:t>
        <w:br/>
        <w:t>Protein Name    BRAPAZ1V2_A02P10460.2 (fragment)</w:t>
        <w:br/>
        <w:t>EC#                                          NaN</w:t>
        <w:br/>
        <w:t>Organism                           Brassica rapa</w:t>
        <w:br/>
        <w:t>GenBank                             CAG7892094.1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408, dtype: object</w:t>
      </w:r>
    </w:p>
    <w:p>
      <w:r>
        <w:t>row_nr                                         410</w:t>
        <w:br/>
        <w:t>Protein Name    alkaline/neutral invertase (Inv10)</w:t>
        <w:br/>
        <w:t>EC#                                            NaN</w:t>
        <w:br/>
        <w:t>Organism                         Camellia sinensis</w:t>
        <w:br/>
        <w:t>GenBank                                 ALZ41708.1</w:t>
        <w:br/>
        <w:t>Uniprot                                        NaN</w:t>
        <w:br/>
        <w:t>PDB/3D                                         NaN</w:t>
        <w:br/>
        <w:t>Unnamed: 7                                     NaN</w:t>
        <w:br/>
        <w:t>Name: 409, dtype: object</w:t>
      </w:r>
    </w:p>
    <w:p>
      <w:r>
        <w:t>row_nr                                       411</w:t>
        <w:br/>
        <w:t>Protein Name    alkaline/neutral invertase INV12</w:t>
        <w:br/>
        <w:t>EC#                                          NaN</w:t>
        <w:br/>
        <w:t>Organism                       Camellia sinensis</w:t>
        <w:br/>
        <w:t>GenBank                               ARE30656.1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410, dtype: object</w:t>
      </w:r>
    </w:p>
    <w:p>
      <w:r>
        <w:t>row_nr                                       412</w:t>
        <w:br/>
        <w:t>Protein Name    alkaline/neutral invertase INV14</w:t>
        <w:br/>
        <w:t>EC#                                          NaN</w:t>
        <w:br/>
        <w:t>Organism                       Camellia sinensis</w:t>
        <w:br/>
        <w:t>GenBank                               ARE30658.1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411, dtype: object</w:t>
      </w:r>
    </w:p>
    <w:p>
      <w:r>
        <w:t>row_nr                                        413</w:t>
        <w:br/>
        <w:t>Protein Name    neutral invertase 1 (chloroplast)</w:t>
        <w:br/>
        <w:t>EC#                                           NaN</w:t>
        <w:br/>
        <w:t>Organism                        Camellia sinensis</w:t>
        <w:br/>
        <w:t>GenBank                                AHD25652.1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412, dtype: object</w:t>
      </w:r>
    </w:p>
    <w:p>
      <w:r>
        <w:t>row_nr                                        414</w:t>
        <w:br/>
        <w:t>Protein Name    neutral invertase 2 (chloroplast)</w:t>
        <w:br/>
        <w:t>EC#                                           NaN</w:t>
        <w:br/>
        <w:t>Organism                        Camellia sinensis</w:t>
        <w:br/>
        <w:t>GenBank                                AHD25653.1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413, dtype: object</w:t>
      </w:r>
    </w:p>
    <w:p>
      <w:r>
        <w:t>row_nr                        415</w:t>
        <w:br/>
        <w:t>Protein Name          invertase 7</w:t>
        <w:br/>
        <w:t>EC#                           NaN</w:t>
        <w:br/>
        <w:t>Organism        Camellia sinensis</w:t>
        <w:br/>
        <w:t>GenBank                AJO70157.1</w:t>
        <w:br/>
        <w:t>Uniprot                       NaN</w:t>
        <w:br/>
        <w:t>PDB/3D                        NaN</w:t>
        <w:br/>
        <w:t>Unnamed: 7                    NaN</w:t>
        <w:br/>
        <w:t>Name: 414, dtype: object</w:t>
      </w:r>
    </w:p>
    <w:p>
      <w:r>
        <w:t>row_nr                        416</w:t>
        <w:br/>
        <w:t>Protein Name          invertase 8</w:t>
        <w:br/>
        <w:t>EC#                           NaN</w:t>
        <w:br/>
        <w:t>Organism        Camellia sinensis</w:t>
        <w:br/>
        <w:t>GenBank                AJO70158.1</w:t>
        <w:br/>
        <w:t>Uniprot                       NaN</w:t>
        <w:br/>
        <w:t>PDB/3D                        NaN</w:t>
        <w:br/>
        <w:t>Unnamed: 7                    NaN</w:t>
        <w:br/>
        <w:t>Name: 415, dtype: object</w:t>
      </w:r>
    </w:p>
    <w:p>
      <w:r>
        <w:t>row_nr                        417</w:t>
        <w:br/>
        <w:t>Protein Name          invertase 3</w:t>
        <w:br/>
        <w:t>EC#                           NaN</w:t>
        <w:br/>
        <w:t>Organism        Camellia sinensis</w:t>
        <w:br/>
        <w:t>GenBank                AJO70153.1</w:t>
        <w:br/>
        <w:t>Uniprot                       NaN</w:t>
        <w:br/>
        <w:t>PDB/3D                        NaN</w:t>
        <w:br/>
        <w:t>Unnamed: 7                    NaN</w:t>
        <w:br/>
        <w:t>Name: 416, dtype: object</w:t>
      </w:r>
    </w:p>
    <w:p>
      <w:r>
        <w:t>row_nr                                       418</w:t>
        <w:br/>
        <w:t>Protein Name        alkaline/neutral invertase B</w:t>
        <w:br/>
        <w:t>EC#                                          NaN</w:t>
        <w:br/>
        <w:t>Organism        Citrus medica var. sarcodactylis</w:t>
        <w:br/>
        <w:t>GenBank                               UYL06293.1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417, dtype: object</w:t>
      </w:r>
    </w:p>
    <w:p>
      <w:r>
        <w:t>row_nr                                       419</w:t>
        <w:br/>
        <w:t>Protein Name        alkaline/neutral invertase D</w:t>
        <w:br/>
        <w:t>EC#                                          NaN</w:t>
        <w:br/>
        <w:t>Organism        Citrus medica var. sarcodactylis</w:t>
        <w:br/>
        <w:t>GenBank                               UYL06292.1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418, dtype: object</w:t>
      </w:r>
    </w:p>
    <w:p>
      <w:r>
        <w:t>row_nr                                       420</w:t>
        <w:br/>
        <w:t>Protein Name        alkaline/neutral invertase E</w:t>
        <w:br/>
        <w:t>EC#                                          NaN</w:t>
        <w:br/>
        <w:t>Organism        Citrus medica var. sarcodactylis</w:t>
        <w:br/>
        <w:t>GenBank                               UYL06290.1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419, dtype: object</w:t>
      </w:r>
    </w:p>
    <w:p>
      <w:r>
        <w:t>row_nr                                              421</w:t>
        <w:br/>
        <w:t>Protein Name    alkaline/neutral invertase 3 (fragment)</w:t>
        <w:br/>
        <w:t>EC#                                                 NaN</w:t>
        <w:br/>
        <w:t>Organism               Citrus medica var. sarcodactylis</w:t>
        <w:br/>
        <w:t>GenBank                                      UYL06291.1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420, dtype: object</w:t>
      </w:r>
    </w:p>
    <w:p>
      <w:r>
        <w:t>row_nr                                            422</w:t>
        <w:br/>
        <w:t>Protein Name    neutral invertase, partial (fragment)</w:t>
        <w:br/>
        <w:t>EC#                                               NaN</w:t>
        <w:br/>
        <w:t>Organism                              Citrus sinensis</w:t>
        <w:br/>
        <w:t>GenBank                                    APZ87871.1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421, dtype: object</w:t>
      </w:r>
    </w:p>
    <w:p>
      <w:r>
        <w:t>row_nr                                 423</w:t>
        <w:br/>
        <w:t>Protein Name    neutral/alkaline invertase</w:t>
        <w:br/>
        <w:t>EC#                                    NaN</w:t>
        <w:br/>
        <w:t>Organism                 Citrus suavissima</w:t>
        <w:br/>
        <w:t>GenBank                         AIN45137.1</w:t>
        <w:br/>
        <w:t>Uniprot                                NaN</w:t>
        <w:br/>
        <w:t>PDB/3D                                 NaN</w:t>
        <w:br/>
        <w:t>Unnamed: 7                             NaN</w:t>
        <w:br/>
        <w:t>Name: 422, dtype: object</w:t>
      </w:r>
    </w:p>
    <w:p>
      <w:r>
        <w:t>row_nr                                        424</w:t>
        <w:br/>
        <w:t>Protein Name    neutral/alkaline invertase (Inv3)</w:t>
        <w:br/>
        <w:t>EC#                                           NaN</w:t>
        <w:br/>
        <w:t>Organism                           Coffea arabica</w:t>
        <w:br/>
        <w:t>GenBank                                ABI17895.1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423, dtype: object</w:t>
      </w:r>
    </w:p>
    <w:p>
      <w:r>
        <w:t>row_nr                                     425</w:t>
        <w:br/>
        <w:t>Protein Name                 neutral invertase</w:t>
        <w:br/>
        <w:t>EC#                                   3.2.1.26</w:t>
        <w:br/>
        <w:t>Organism                         Daucus carota</w:t>
        <w:br/>
        <w:t>GenBank         CAA76145.1CAW96439.1CBD22046.1</w:t>
        <w:br/>
        <w:t>Uniprot                                 Q9ZR47</w:t>
        <w:br/>
        <w:t>PDB/3D                                     NaN</w:t>
        <w:br/>
        <w:t>Unnamed: 7                                 NaN</w:t>
        <w:br/>
        <w:t>Name: 424, dtype: object</w:t>
      </w:r>
    </w:p>
    <w:p>
      <w:r>
        <w:t>row_nr                                        426</w:t>
        <w:br/>
        <w:t>Protein Name              DCAR_0519535 (fragment)</w:t>
        <w:br/>
        <w:t>EC#                                           NaN</w:t>
        <w:br/>
        <w:t>Organism        Daucus carota subsp. sativus None</w:t>
        <w:br/>
        <w:t>GenBank                                WOH00177.1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425, dtype: object</w:t>
      </w:r>
    </w:p>
    <w:p>
      <w:r>
        <w:t>row_nr                                        427</w:t>
        <w:br/>
        <w:t>Protein Name                         DCAR_0623136</w:t>
        <w:br/>
        <w:t>EC#                                           NaN</w:t>
        <w:br/>
        <w:t>Organism        Daucus carota subsp. sativus None</w:t>
        <w:br/>
        <w:t>GenBank                                WOH03736.1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426, dtype: object</w:t>
      </w:r>
    </w:p>
    <w:p>
      <w:r>
        <w:t>row_nr                                        428</w:t>
        <w:br/>
        <w:t>Protein Name                         DCAR_0623071</w:t>
        <w:br/>
        <w:t>EC#                                           NaN</w:t>
        <w:br/>
        <w:t>Organism        Daucus carota subsp. sativus None</w:t>
        <w:br/>
        <w:t>GenBank                                WOH03672.1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427, dtype: object</w:t>
      </w:r>
    </w:p>
    <w:p>
      <w:r>
        <w:t>row_nr                                        429</w:t>
        <w:br/>
        <w:t>Protein Name                         DCAR_0206937</w:t>
        <w:br/>
        <w:t>EC#                                           NaN</w:t>
        <w:br/>
        <w:t>Organism        Daucus carota subsp. sativus None</w:t>
        <w:br/>
        <w:t>GenBank                                WOG87706.1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428, dtype: object</w:t>
      </w:r>
    </w:p>
    <w:p>
      <w:r>
        <w:t>row_nr                                        430</w:t>
        <w:br/>
        <w:t>Protein Name                         DCAR_0310714</w:t>
        <w:br/>
        <w:t>EC#                                           NaN</w:t>
        <w:br/>
        <w:t>Organism        Daucus carota subsp. sativus None</w:t>
        <w:br/>
        <w:t>GenBank                                WOG91465.1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429, dtype: object</w:t>
      </w:r>
    </w:p>
    <w:p>
      <w:r>
        <w:t>row_nr                                        431</w:t>
        <w:br/>
        <w:t>Protein Name                         DCAR_0933775</w:t>
        <w:br/>
        <w:t>EC#                                           NaN</w:t>
        <w:br/>
        <w:t>Organism        Daucus carota subsp. sativus None</w:t>
        <w:br/>
        <w:t>GenBank                                WOH14258.1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430, dtype: object</w:t>
      </w:r>
    </w:p>
    <w:p>
      <w:r>
        <w:t>row_nr                                        432</w:t>
        <w:br/>
        <w:t>Protein Name                         DCAR_0313034</w:t>
        <w:br/>
        <w:t>EC#                                           NaN</w:t>
        <w:br/>
        <w:t>Organism        Daucus carota subsp. sativus None</w:t>
        <w:br/>
        <w:t>GenBank                                WOG93747.1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431, dtype: object</w:t>
      </w:r>
    </w:p>
    <w:p>
      <w:r>
        <w:t>row_nr                                        433</w:t>
        <w:br/>
        <w:t>Protein Name                         DCAR_0101103</w:t>
        <w:br/>
        <w:t>EC#                                           NaN</w:t>
        <w:br/>
        <w:t>Organism        Daucus carota subsp. sativus None</w:t>
        <w:br/>
        <w:t>GenBank                                WOG81945.1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432, dtype: object</w:t>
      </w:r>
    </w:p>
    <w:p>
      <w:r>
        <w:t>row_nr                                        434</w:t>
        <w:br/>
        <w:t>Protein Name                         DCAR_0205927</w:t>
        <w:br/>
        <w:t>EC#                                           NaN</w:t>
        <w:br/>
        <w:t>Organism        Daucus carota subsp. sativus None</w:t>
        <w:br/>
        <w:t>GenBank                                WOG86709.1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433, dtype: object</w:t>
      </w:r>
    </w:p>
    <w:p>
      <w:r>
        <w:t>row_nr                                        435</w:t>
        <w:br/>
        <w:t>Protein Name                         DCAR_0102629</w:t>
        <w:br/>
        <w:t>EC#                                           NaN</w:t>
        <w:br/>
        <w:t>Organism        Daucus carota subsp. sativus None</w:t>
        <w:br/>
        <w:t>GenBank                                WOG83454.1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434, dtype: object</w:t>
      </w:r>
    </w:p>
    <w:p>
      <w:r>
        <w:t>row_nr                                        436</w:t>
        <w:br/>
        <w:t>Protein Name                         DCAR_0103924</w:t>
        <w:br/>
        <w:t>EC#                                           NaN</w:t>
        <w:br/>
        <w:t>Organism        Daucus carota subsp. sativus None</w:t>
        <w:br/>
        <w:t>GenBank                                WOG84740.1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435, dtype: object</w:t>
      </w:r>
    </w:p>
    <w:p>
      <w:r>
        <w:t>row_nr                                        437</w:t>
        <w:br/>
        <w:t>Protein Name    alkaline/neutral invertase (Nin3)</w:t>
        <w:br/>
        <w:t>EC#                                           NaN</w:t>
        <w:br/>
        <w:t>Organism                     Dendrobium catenatum</w:t>
        <w:br/>
        <w:t>GenBank                                AVA07411.1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436, dtype: object</w:t>
      </w:r>
    </w:p>
    <w:p>
      <w:r>
        <w:t>row_nr                                        438</w:t>
        <w:br/>
        <w:t>Protein Name    alkaline/neutral invertase (Nin1)</w:t>
        <w:br/>
        <w:t>EC#                                           NaN</w:t>
        <w:br/>
        <w:t>Organism                     Dendrobium catenatum</w:t>
        <w:br/>
        <w:t>GenBank                                AVA07409.1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437, dtype: object</w:t>
      </w:r>
    </w:p>
    <w:p>
      <w:r>
        <w:t>row_nr                                        439</w:t>
        <w:br/>
        <w:t>Protein Name    alkaline/neutral invertase (Nin5)</w:t>
        <w:br/>
        <w:t>EC#                                           NaN</w:t>
        <w:br/>
        <w:t>Organism                     Dendrobium catenatum</w:t>
        <w:br/>
        <w:t>GenBank                                AVA07413.1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438, dtype: object</w:t>
      </w:r>
    </w:p>
    <w:p>
      <w:r>
        <w:t>row_nr                                        440</w:t>
        <w:br/>
        <w:t>Protein Name    alkaline/neutral invertase (Nin2)</w:t>
        <w:br/>
        <w:t>EC#                                           NaN</w:t>
        <w:br/>
        <w:t>Organism                     Dendrobium catenatum</w:t>
        <w:br/>
        <w:t>GenBank                                AVA07410.1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439, dtype: object</w:t>
      </w:r>
    </w:p>
    <w:p>
      <w:r>
        <w:t>row_nr                                        441</w:t>
        <w:br/>
        <w:t>Protein Name    alkaline/neutral invertase (Nin4)</w:t>
        <w:br/>
        <w:t>EC#                                           NaN</w:t>
        <w:br/>
        <w:t>Organism                     Dendrobium catenatum</w:t>
        <w:br/>
        <w:t>GenBank                                AVA07412.1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440, dtype: object</w:t>
      </w:r>
    </w:p>
    <w:p>
      <w:r>
        <w:t>row_nr                                 442</w:t>
        <w:br/>
        <w:t>Protein Name    neutral/alkaline invertase</w:t>
        <w:br/>
        <w:t>EC#                                    NaN</w:t>
        <w:br/>
        <w:t>Organism             Dendrobium officinale</w:t>
        <w:br/>
        <w:t>GenBank               ALU57707.1ANW08803.1</w:t>
        <w:br/>
        <w:t>Uniprot                                NaN</w:t>
        <w:br/>
        <w:t>PDB/3D                                 NaN</w:t>
        <w:br/>
        <w:t>Unnamed: 7                             NaN</w:t>
        <w:br/>
        <w:t>Name: 441, dtype: object</w:t>
      </w:r>
    </w:p>
    <w:p>
      <w:r>
        <w:t>row_nr                                        443</w:t>
        <w:br/>
        <w:t>Protein Name    alkaline/neutral invertase (Ni-3)</w:t>
        <w:br/>
        <w:t>EC#                                           NaN</w:t>
        <w:br/>
        <w:t>Organism                        Dimocarpus longan</w:t>
        <w:br/>
        <w:t>GenBank                                AJW82915.1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442, dtype: object</w:t>
      </w:r>
    </w:p>
    <w:p>
      <w:r>
        <w:t>row_nr                                        444</w:t>
        <w:br/>
        <w:t>Protein Name    alkaline/neutral invertase (Ni-1)</w:t>
        <w:br/>
        <w:t>EC#                                           NaN</w:t>
        <w:br/>
        <w:t>Organism                        Dimocarpus longan</w:t>
        <w:br/>
        <w:t>GenBank                                AJW82913.1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443, dtype: object</w:t>
      </w:r>
    </w:p>
    <w:p>
      <w:r>
        <w:t>row_nr                                        445</w:t>
        <w:br/>
        <w:t>Protein Name    alkaline/neutral invertase (Ni-2)</w:t>
        <w:br/>
        <w:t>EC#                                           NaN</w:t>
        <w:br/>
        <w:t>Organism                        Dimocarpus longan</w:t>
        <w:br/>
        <w:t>GenBank                                AJW82914.1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444, dtype: object</w:t>
      </w:r>
    </w:p>
    <w:p>
      <w:r>
        <w:t>row_nr                       446</w:t>
        <w:br/>
        <w:t>Protein Name        M5689_001380</w:t>
        <w:br/>
        <w:t>EC#                          NaN</w:t>
        <w:br/>
        <w:t>Organism        Euphorbia peplus</w:t>
        <w:br/>
        <w:t>GenBank               WCJ19072.1</w:t>
        <w:br/>
        <w:t>Uniprot                      NaN</w:t>
        <w:br/>
        <w:t>PDB/3D                       NaN</w:t>
        <w:br/>
        <w:t>Unnamed: 7                   NaN</w:t>
        <w:br/>
        <w:t>Name: 445, dtype: object</w:t>
      </w:r>
    </w:p>
    <w:p>
      <w:r>
        <w:t>row_nr                       447</w:t>
        <w:br/>
        <w:t>Protein Name        M5689_022614</w:t>
        <w:br/>
        <w:t>EC#                          NaN</w:t>
        <w:br/>
        <w:t>Organism        Euphorbia peplus</w:t>
        <w:br/>
        <w:t>GenBank               WCJ41770.1</w:t>
        <w:br/>
        <w:t>Uniprot                      NaN</w:t>
        <w:br/>
        <w:t>PDB/3D                       NaN</w:t>
        <w:br/>
        <w:t>Unnamed: 7                   NaN</w:t>
        <w:br/>
        <w:t>Name: 446, dtype: object</w:t>
      </w:r>
    </w:p>
    <w:p>
      <w:r>
        <w:t>row_nr                       448</w:t>
        <w:br/>
        <w:t>Protein Name        M5689_024952</w:t>
        <w:br/>
        <w:t>EC#                          NaN</w:t>
        <w:br/>
        <w:t>Organism        Euphorbia peplus</w:t>
        <w:br/>
        <w:t>GenBank               WCJ44276.1</w:t>
        <w:br/>
        <w:t>Uniprot                      NaN</w:t>
        <w:br/>
        <w:t>PDB/3D                       NaN</w:t>
        <w:br/>
        <w:t>Unnamed: 7                   NaN</w:t>
        <w:br/>
        <w:t>Name: 447, dtype: object</w:t>
      </w:r>
    </w:p>
    <w:p>
      <w:r>
        <w:t>row_nr                       449</w:t>
        <w:br/>
        <w:t>Protein Name        M5689_008673</w:t>
        <w:br/>
        <w:t>EC#                          NaN</w:t>
        <w:br/>
        <w:t>Organism        Euphorbia peplus</w:t>
        <w:br/>
        <w:t>GenBank               WCJ26889.1</w:t>
        <w:br/>
        <w:t>Uniprot                      NaN</w:t>
        <w:br/>
        <w:t>PDB/3D                       NaN</w:t>
        <w:br/>
        <w:t>Unnamed: 7                   NaN</w:t>
        <w:br/>
        <w:t>Name: 448, dtype: object</w:t>
      </w:r>
    </w:p>
    <w:p>
      <w:r>
        <w:t>row_nr                       450</w:t>
        <w:br/>
        <w:t>Protein Name        M5689_005279</w:t>
        <w:br/>
        <w:t>EC#                          NaN</w:t>
        <w:br/>
        <w:t>Organism        Euphorbia peplus</w:t>
        <w:br/>
        <w:t>GenBank               WCJ23242.1</w:t>
        <w:br/>
        <w:t>Uniprot                      NaN</w:t>
        <w:br/>
        <w:t>PDB/3D                       NaN</w:t>
        <w:br/>
        <w:t>Unnamed: 7                   NaN</w:t>
        <w:br/>
        <w:t>Name: 449, dtype: object</w:t>
      </w:r>
    </w:p>
    <w:p>
      <w:r>
        <w:t>row_nr                       451</w:t>
        <w:br/>
        <w:t>Protein Name        M5689_008175</w:t>
        <w:br/>
        <w:t>EC#                          NaN</w:t>
        <w:br/>
        <w:t>Organism        Euphorbia peplus</w:t>
        <w:br/>
        <w:t>GenBank               WCJ26352.1</w:t>
        <w:br/>
        <w:t>Uniprot                      NaN</w:t>
        <w:br/>
        <w:t>PDB/3D                       NaN</w:t>
        <w:br/>
        <w:t>Unnamed: 7                   NaN</w:t>
        <w:br/>
        <w:t>Name: 450, dtype: object</w:t>
      </w:r>
    </w:p>
    <w:p>
      <w:r>
        <w:t>row_nr                       452</w:t>
        <w:br/>
        <w:t>Protein Name        M5689_016369</w:t>
        <w:br/>
        <w:t>EC#                          NaN</w:t>
        <w:br/>
        <w:t>Organism        Euphorbia peplus</w:t>
        <w:br/>
        <w:t>GenBank               WCJ35101.1</w:t>
        <w:br/>
        <w:t>Uniprot                      NaN</w:t>
        <w:br/>
        <w:t>PDB/3D                       NaN</w:t>
        <w:br/>
        <w:t>Unnamed: 7                   NaN</w:t>
        <w:br/>
        <w:t>Name: 451, dtype: object</w:t>
      </w:r>
    </w:p>
    <w:p>
      <w:r>
        <w:t>row_nr                       453</w:t>
        <w:br/>
        <w:t>Protein Name        M5689_008673</w:t>
        <w:br/>
        <w:t>EC#                          NaN</w:t>
        <w:br/>
        <w:t>Organism        Euphorbia peplus</w:t>
        <w:br/>
        <w:t>GenBank               WCJ26890.1</w:t>
        <w:br/>
        <w:t>Uniprot                      NaN</w:t>
        <w:br/>
        <w:t>PDB/3D                       NaN</w:t>
        <w:br/>
        <w:t>Unnamed: 7                   NaN</w:t>
        <w:br/>
        <w:t>Name: 452, dtype: object</w:t>
      </w:r>
    </w:p>
    <w:p>
      <w:r>
        <w:t>row_nr                       454</w:t>
        <w:br/>
        <w:t>Protein Name        M5689_008673</w:t>
        <w:br/>
        <w:t>EC#                          NaN</w:t>
        <w:br/>
        <w:t>Organism        Euphorbia peplus</w:t>
        <w:br/>
        <w:t>GenBank               WCJ26891.1</w:t>
        <w:br/>
        <w:t>Uniprot                      NaN</w:t>
        <w:br/>
        <w:t>PDB/3D                       NaN</w:t>
        <w:br/>
        <w:t>Unnamed: 7                   NaN</w:t>
        <w:br/>
        <w:t>Name: 453, dtype: object</w:t>
      </w:r>
    </w:p>
    <w:p>
      <w:r>
        <w:t>row_nr                              455</w:t>
        <w:br/>
        <w:t>Protein Name    M5689_003431 (fragment)</w:t>
        <w:br/>
        <w:t>EC#                                 NaN</w:t>
        <w:br/>
        <w:t>Organism               Euphorbia peplus</w:t>
        <w:br/>
        <w:t>GenBank                      WCJ21265.1</w:t>
        <w:br/>
        <w:t>Uniprot                             NaN</w:t>
        <w:br/>
        <w:t>PDB/3D                              NaN</w:t>
        <w:br/>
        <w:t>Unnamed: 7                          NaN</w:t>
        <w:br/>
        <w:t>Name: 454, dtype: object</w:t>
      </w:r>
    </w:p>
    <w:p>
      <w:r>
        <w:t>row_nr                       456</w:t>
        <w:br/>
        <w:t>Protein Name        M5689_008175</w:t>
        <w:br/>
        <w:t>EC#                          NaN</w:t>
        <w:br/>
        <w:t>Organism        Euphorbia peplus</w:t>
        <w:br/>
        <w:t>GenBank               WCJ26353.1</w:t>
        <w:br/>
        <w:t>Uniprot                      NaN</w:t>
        <w:br/>
        <w:t>PDB/3D                       NaN</w:t>
        <w:br/>
        <w:t>Unnamed: 7                   NaN</w:t>
        <w:br/>
        <w:t>Name: 455, dtype: object</w:t>
      </w:r>
    </w:p>
    <w:p>
      <w:r>
        <w:t>row_nr                                                  457</w:t>
        <w:br/>
        <w:t>Protein Name    cytoplasmic invertase 1 (Egcin1) (fragment)</w:t>
        <w:br/>
        <w:t>EC#                                                     NaN</w:t>
        <w:br/>
        <w:t>Organism                               Eustoma grandiflorum</w:t>
        <w:br/>
        <w:t>GenBank                                          BCM94852.1</w:t>
        <w:br/>
        <w:t>Uniprot                                                 NaN</w:t>
        <w:br/>
        <w:t>PDB/3D                                                  NaN</w:t>
        <w:br/>
        <w:t>Unnamed: 7                                              NaN</w:t>
        <w:br/>
        <w:t>Name: 456, dtype: object</w:t>
      </w:r>
    </w:p>
    <w:p>
      <w:r>
        <w:t>row_nr                              458</w:t>
        <w:br/>
        <w:t>Protein Name    unnamed protein product</w:t>
        <w:br/>
        <w:t>EC#                                 NaN</w:t>
        <w:br/>
        <w:t>Organism             Eutrema halophilum</w:t>
        <w:br/>
        <w:t>GenBank                      BAJ33980.1</w:t>
        <w:br/>
        <w:t>Uniprot                             NaN</w:t>
        <w:br/>
        <w:t>PDB/3D                              NaN</w:t>
        <w:br/>
        <w:t>Unnamed: 7                          NaN</w:t>
        <w:br/>
        <w:t>Name: 457, dtype: object</w:t>
      </w:r>
    </w:p>
    <w:p>
      <w:r>
        <w:t>row_nr                             459</w:t>
        <w:br/>
        <w:t>Protein Name            FPE_LOCUS11221</w:t>
        <w:br/>
        <w:t>EC#                                NaN</w:t>
        <w:br/>
        <w:t>Organism        Fraxinus pennsylvanica</w:t>
        <w:br/>
        <w:t>GenBank                   CAI9763791.1</w:t>
        <w:br/>
        <w:t>Uniprot                            NaN</w:t>
        <w:br/>
        <w:t>PDB/3D                             NaN</w:t>
        <w:br/>
        <w:t>Unnamed: 7                         NaN</w:t>
        <w:br/>
        <w:t>Name: 458, dtype: object</w:t>
      </w:r>
    </w:p>
    <w:p>
      <w:r>
        <w:t>row_nr                             460</w:t>
        <w:br/>
        <w:t>Protein Name            FPE_LOCUS11567</w:t>
        <w:br/>
        <w:t>EC#                                NaN</w:t>
        <w:br/>
        <w:t>Organism        Fraxinus pennsylvanica</w:t>
        <w:br/>
        <w:t>GenBank                   CAI9764137.1</w:t>
        <w:br/>
        <w:t>Uniprot                            NaN</w:t>
        <w:br/>
        <w:t>PDB/3D                             NaN</w:t>
        <w:br/>
        <w:t>Unnamed: 7                         NaN</w:t>
        <w:br/>
        <w:t>Name: 459, dtype: object</w:t>
      </w:r>
    </w:p>
    <w:p>
      <w:r>
        <w:t>row_nr                               461</w:t>
        <w:br/>
        <w:t>Protein Name    FPE_LOCUS7238 (fragment)</w:t>
        <w:br/>
        <w:t>EC#                                  NaN</w:t>
        <w:br/>
        <w:t>Organism          Fraxinus pennsylvanica</w:t>
        <w:br/>
        <w:t>GenBank                     CAI9759808.1</w:t>
        <w:br/>
        <w:t>Uniprot                              NaN</w:t>
        <w:br/>
        <w:t>PDB/3D                               NaN</w:t>
        <w:br/>
        <w:t>Unnamed: 7                           NaN</w:t>
        <w:br/>
        <w:t>Name: 460, dtype: object</w:t>
      </w:r>
    </w:p>
    <w:p>
      <w:r>
        <w:t>row_nr                             462</w:t>
        <w:br/>
        <w:t>Protein Name            FPE_LOCUS33822</w:t>
        <w:br/>
        <w:t>EC#                                NaN</w:t>
        <w:br/>
        <w:t>Organism        Fraxinus pennsylvanica</w:t>
        <w:br/>
        <w:t>GenBank                   CAI9786392.1</w:t>
        <w:br/>
        <w:t>Uniprot                            NaN</w:t>
        <w:br/>
        <w:t>PDB/3D                             NaN</w:t>
        <w:br/>
        <w:t>Unnamed: 7                         NaN</w:t>
        <w:br/>
        <w:t>Name: 461, dtype: object</w:t>
      </w:r>
    </w:p>
    <w:p>
      <w:r>
        <w:t>row_nr                             463</w:t>
        <w:br/>
        <w:t>Protein Name            FPE_LOCUS34108</w:t>
        <w:br/>
        <w:t>EC#                                NaN</w:t>
        <w:br/>
        <w:t>Organism        Fraxinus pennsylvanica</w:t>
        <w:br/>
        <w:t>GenBank                   CAI9786678.1</w:t>
        <w:br/>
        <w:t>Uniprot                            NaN</w:t>
        <w:br/>
        <w:t>PDB/3D                             NaN</w:t>
        <w:br/>
        <w:t>Unnamed: 7                         NaN</w:t>
        <w:br/>
        <w:t>Name: 462, dtype: object</w:t>
      </w:r>
    </w:p>
    <w:p>
      <w:r>
        <w:t>row_nr                               464</w:t>
        <w:br/>
        <w:t>Protein Name    FPE_LOCUS7237 (fragment)</w:t>
        <w:br/>
        <w:t>EC#                                  NaN</w:t>
        <w:br/>
        <w:t>Organism          Fraxinus pennsylvanica</w:t>
        <w:br/>
        <w:t>GenBank                     CAI9759807.1</w:t>
        <w:br/>
        <w:t>Uniprot                              NaN</w:t>
        <w:br/>
        <w:t>PDB/3D                               NaN</w:t>
        <w:br/>
        <w:t>Unnamed: 7                           NaN</w:t>
        <w:br/>
        <w:t>Name: 463, dtype: object</w:t>
      </w:r>
    </w:p>
    <w:p>
      <w:r>
        <w:t>row_nr                             465</w:t>
        <w:br/>
        <w:t>Protein Name            FPE_LOCUS25320</w:t>
        <w:br/>
        <w:t>EC#                                NaN</w:t>
        <w:br/>
        <w:t>Organism        Fraxinus pennsylvanica</w:t>
        <w:br/>
        <w:t>GenBank                   CAI9777890.1</w:t>
        <w:br/>
        <w:t>Uniprot                            NaN</w:t>
        <w:br/>
        <w:t>PDB/3D                             NaN</w:t>
        <w:br/>
        <w:t>Unnamed: 7                         NaN</w:t>
        <w:br/>
        <w:t>Name: 464, dtype: object</w:t>
      </w:r>
    </w:p>
    <w:p>
      <w:r>
        <w:t>row_nr                             466</w:t>
        <w:br/>
        <w:t>Protein Name            FPE_LOCUS16965</w:t>
        <w:br/>
        <w:t>EC#                                NaN</w:t>
        <w:br/>
        <w:t>Organism        Fraxinus pennsylvanica</w:t>
        <w:br/>
        <w:t>GenBank                   CAI9769325.1</w:t>
        <w:br/>
        <w:t>Uniprot                            NaN</w:t>
        <w:br/>
        <w:t>PDB/3D                             NaN</w:t>
        <w:br/>
        <w:t>Unnamed: 7                         NaN</w:t>
        <w:br/>
        <w:t>Name: 465, dtype: object</w:t>
      </w:r>
    </w:p>
    <w:p>
      <w:r>
        <w:t>row_nr                             467</w:t>
        <w:br/>
        <w:t>Protein Name            FPE_LOCUS28872</w:t>
        <w:br/>
        <w:t>EC#                                NaN</w:t>
        <w:br/>
        <w:t>Organism        Fraxinus pennsylvanica</w:t>
        <w:br/>
        <w:t>GenBank                   CAI9781442.1</w:t>
        <w:br/>
        <w:t>Uniprot                            NaN</w:t>
        <w:br/>
        <w:t>PDB/3D                             NaN</w:t>
        <w:br/>
        <w:t>Unnamed: 7                         NaN</w:t>
        <w:br/>
        <w:t>Name: 466, dtype: object</w:t>
      </w:r>
    </w:p>
    <w:p>
      <w:r>
        <w:t>row_nr                             468</w:t>
        <w:br/>
        <w:t>Protein Name            FPE_LOCUS29402</w:t>
        <w:br/>
        <w:t>EC#                                NaN</w:t>
        <w:br/>
        <w:t>Organism        Fraxinus pennsylvanica</w:t>
        <w:br/>
        <w:t>GenBank                   CAI9781972.1</w:t>
        <w:br/>
        <w:t>Uniprot                            NaN</w:t>
        <w:br/>
        <w:t>PDB/3D                             NaN</w:t>
        <w:br/>
        <w:t>Unnamed: 7                         NaN</w:t>
        <w:br/>
        <w:t>Name: 467, dtype: object</w:t>
      </w:r>
    </w:p>
    <w:p>
      <w:r>
        <w:t>row_nr                              469</w:t>
        <w:br/>
        <w:t>Protein Name    unnamed protein product</w:t>
        <w:br/>
        <w:t>EC#                                 NaN</w:t>
        <w:br/>
        <w:t>Organism                    Glycine max</w:t>
        <w:br/>
        <w:t>GenBank            CAW96409.1CBD22016.1</w:t>
        <w:br/>
        <w:t>Uniprot                             NaN</w:t>
        <w:br/>
        <w:t>PDB/3D                              NaN</w:t>
        <w:br/>
        <w:t>Unnamed: 7                          NaN</w:t>
        <w:br/>
        <w:t>Name: 468, dtype: object</w:t>
      </w:r>
    </w:p>
    <w:p>
      <w:r>
        <w:t>row_nr                              470</w:t>
        <w:br/>
        <w:t>Protein Name    unnamed protein product</w:t>
        <w:br/>
        <w:t>EC#                                 NaN</w:t>
        <w:br/>
        <w:t>Organism                    Glycine max</w:t>
        <w:br/>
        <w:t>GenBank                      CBD34231.1</w:t>
        <w:br/>
        <w:t>Uniprot                             NaN</w:t>
        <w:br/>
        <w:t>PDB/3D                              NaN</w:t>
        <w:br/>
        <w:t>Unnamed: 7                          NaN</w:t>
        <w:br/>
        <w:t>Name: 469, dtype: object</w:t>
      </w:r>
    </w:p>
    <w:p>
      <w:r>
        <w:t>row_nr                        471</w:t>
        <w:br/>
        <w:t>Protein Name    neutral invertase</w:t>
        <w:br/>
        <w:t>EC#                           NaN</w:t>
        <w:br/>
        <w:t>Organism         Gunnera manicata</w:t>
        <w:br/>
        <w:t>GenBank                ADP88917.1</w:t>
        <w:br/>
        <w:t>Uniprot                       NaN</w:t>
        <w:br/>
        <w:t>PDB/3D                        NaN</w:t>
        <w:br/>
        <w:t>Unnamed: 7                    NaN</w:t>
        <w:br/>
        <w:t>Name: 470, dtype: object</w:t>
      </w:r>
    </w:p>
    <w:p>
      <w:r>
        <w:t>row_nr                           472</w:t>
        <w:br/>
        <w:t>Protein Name               invertase</w:t>
        <w:br/>
        <w:t>EC#                              NaN</w:t>
        <w:br/>
        <w:t>Organism        Helianthus tuberosus</w:t>
        <w:br/>
        <w:t>GenBank                   QHZ07987.1</w:t>
        <w:br/>
        <w:t>Uniprot                          NaN</w:t>
        <w:br/>
        <w:t>PDB/3D                           NaN</w:t>
        <w:br/>
        <w:t>Unnamed: 7                       NaN</w:t>
        <w:br/>
        <w:t>Name: 471, dtype: object</w:t>
      </w:r>
    </w:p>
    <w:p>
      <w:r>
        <w:t>row_nr                           473</w:t>
        <w:br/>
        <w:t>Protein Name               invertase</w:t>
        <w:br/>
        <w:t>EC#                              NaN</w:t>
        <w:br/>
        <w:t>Organism        Helianthus tuberosus</w:t>
        <w:br/>
        <w:t>GenBank                   QHZ07986.1</w:t>
        <w:br/>
        <w:t>Uniprot                          NaN</w:t>
        <w:br/>
        <w:t>PDB/3D                           NaN</w:t>
        <w:br/>
        <w:t>Unnamed: 7                       NaN</w:t>
        <w:br/>
        <w:t>Name: 472, dtype: object</w:t>
      </w:r>
    </w:p>
    <w:p>
      <w:r>
        <w:t>row_nr                           474</w:t>
        <w:br/>
        <w:t>Protein Name               invertase</w:t>
        <w:br/>
        <w:t>EC#                              NaN</w:t>
        <w:br/>
        <w:t>Organism        Helianthus tuberosus</w:t>
        <w:br/>
        <w:t>GenBank                   QHZ07982.1</w:t>
        <w:br/>
        <w:t>Uniprot                          NaN</w:t>
        <w:br/>
        <w:t>PDB/3D                           NaN</w:t>
        <w:br/>
        <w:t>Unnamed: 7                       NaN</w:t>
        <w:br/>
        <w:t>Name: 473, dtype: object</w:t>
      </w:r>
    </w:p>
    <w:p>
      <w:r>
        <w:t>row_nr                           475</w:t>
        <w:br/>
        <w:t>Protein Name               invertase</w:t>
        <w:br/>
        <w:t>EC#                              NaN</w:t>
        <w:br/>
        <w:t>Organism        Helianthus tuberosus</w:t>
        <w:br/>
        <w:t>GenBank                   QHZ07981.1</w:t>
        <w:br/>
        <w:t>Uniprot                          NaN</w:t>
        <w:br/>
        <w:t>PDB/3D                           NaN</w:t>
        <w:br/>
        <w:t>Unnamed: 7                       NaN</w:t>
        <w:br/>
        <w:t>Name: 474, dtype: object</w:t>
      </w:r>
    </w:p>
    <w:p>
      <w:r>
        <w:t>row_nr                              476</w:t>
        <w:br/>
        <w:t>Protein Name    cytoplasmic invertase 3</w:t>
        <w:br/>
        <w:t>EC#                                 NaN</w:t>
        <w:br/>
        <w:t>Organism             Hemerocallis fulva</w:t>
        <w:br/>
        <w:t>GenBank                      QUJ17879.1</w:t>
        <w:br/>
        <w:t>Uniprot                             NaN</w:t>
        <w:br/>
        <w:t>PDB/3D                              NaN</w:t>
        <w:br/>
        <w:t>Unnamed: 7                          NaN</w:t>
        <w:br/>
        <w:t>Name: 475, dtype: object</w:t>
      </w:r>
    </w:p>
    <w:p>
      <w:r>
        <w:t>row_nr                                          477</w:t>
        <w:br/>
        <w:t>Protein Name    neutral/alkaline invertase 2 (Nin2)</w:t>
        <w:br/>
        <w:t>EC#                                             NaN</w:t>
        <w:br/>
        <w:t>Organism                         Hevea brasiliensis</w:t>
        <w:br/>
        <w:t>GenBank                                  ADC68260.1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476, dtype: object</w:t>
      </w:r>
    </w:p>
    <w:p>
      <w:r>
        <w:t>row_nr                                          478</w:t>
        <w:br/>
        <w:t>Protein Name    neutral/alkaline invertase 1 (Nin1)</w:t>
        <w:br/>
        <w:t>EC#                                             NaN</w:t>
        <w:br/>
        <w:t>Organism                         Hevea brasiliensis</w:t>
        <w:br/>
        <w:t>GenBank                                  ADC68261.1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477, dtype: object</w:t>
      </w:r>
    </w:p>
    <w:p>
      <w:r>
        <w:t>row_nr                         479</w:t>
        <w:br/>
        <w:t>Protein Name       invertase (In2)</w:t>
        <w:br/>
        <w:t>EC#                            NaN</w:t>
        <w:br/>
        <w:t>Organism        Hevea brasiliensis</w:t>
        <w:br/>
        <w:t>GenBank                 AHF27220.1</w:t>
        <w:br/>
        <w:t>Uniprot                        NaN</w:t>
        <w:br/>
        <w:t>PDB/3D                         NaN</w:t>
        <w:br/>
        <w:t>Unnamed: 7                     NaN</w:t>
        <w:br/>
        <w:t>Name: 478, dtype: object</w:t>
      </w:r>
    </w:p>
    <w:p>
      <w:r>
        <w:t>row_nr                                          480</w:t>
        <w:br/>
        <w:t>Protein Name    neutral/alkaline invertase 3 (Nin3)</w:t>
        <w:br/>
        <w:t>EC#                                             NaN</w:t>
        <w:br/>
        <w:t>Organism                         Hevea brasiliensis</w:t>
        <w:br/>
        <w:t>GenBank                        AGU19630.1AID51354.1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479, dtype: object</w:t>
      </w:r>
    </w:p>
    <w:p>
      <w:r>
        <w:t>row_nr                         481</w:t>
        <w:br/>
        <w:t>Protein Name       invertase (In1)</w:t>
        <w:br/>
        <w:t>EC#                            NaN</w:t>
        <w:br/>
        <w:t>Organism        Hevea brasiliensis</w:t>
        <w:br/>
        <w:t>GenBank                 AHF27219.1</w:t>
        <w:br/>
        <w:t>Uniprot                        NaN</w:t>
        <w:br/>
        <w:t>PDB/3D                         NaN</w:t>
        <w:br/>
        <w:t>Unnamed: 7                     NaN</w:t>
        <w:br/>
        <w:t>Name: 480, dtype: object</w:t>
      </w:r>
    </w:p>
    <w:p>
      <w:r>
        <w:t>row_nr                                     482</w:t>
        <w:br/>
        <w:t>Protein Name                 predicted protein</w:t>
        <w:br/>
        <w:t>EC#                                        NaN</w:t>
        <w:br/>
        <w:t>Organism        Hordeum vulgare subsp. vulgare</w:t>
        <w:br/>
        <w:t>GenBank                             BAJ89365.1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481, dtype: object</w:t>
      </w:r>
    </w:p>
    <w:p>
      <w:r>
        <w:t>row_nr                                     483</w:t>
        <w:br/>
        <w:t>Protein Name                 predicted protein</w:t>
        <w:br/>
        <w:t>EC#                                        NaN</w:t>
        <w:br/>
        <w:t>Organism        Hordeum vulgare subsp. vulgare</w:t>
        <w:br/>
        <w:t>GenBank                             BAK00808.1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482, dtype: object</w:t>
      </w:r>
    </w:p>
    <w:p>
      <w:r>
        <w:t>row_nr                                     484</w:t>
        <w:br/>
        <w:t>Protein Name                 predicted protein</w:t>
        <w:br/>
        <w:t>EC#                                        NaN</w:t>
        <w:br/>
        <w:t>Organism        Hordeum vulgare subsp. vulgare</w:t>
        <w:br/>
        <w:t>GenBank                             BAJ89009.1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483, dtype: object</w:t>
      </w:r>
    </w:p>
    <w:p>
      <w:r>
        <w:t>row_nr                                     485</w:t>
        <w:br/>
        <w:t>Protein Name      predicted protein (fragment)</w:t>
        <w:br/>
        <w:t>EC#                                        NaN</w:t>
        <w:br/>
        <w:t>Organism        Hordeum vulgare subsp. vulgare</w:t>
        <w:br/>
        <w:t>GenBank                             BAJ97009.1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484, dtype: object</w:t>
      </w:r>
    </w:p>
    <w:p>
      <w:r>
        <w:t>row_nr                                          486</w:t>
        <w:br/>
        <w:t>Protein Name                      AlkIN1 (fragment)</w:t>
        <w:br/>
        <w:t>EC#                                             NaN</w:t>
        <w:br/>
        <w:t>Organism        Hymenaea courbaril var. stilbocarpa</w:t>
        <w:br/>
        <w:t>GenBank                                  ABY82046.1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485, dtype: object</w:t>
      </w:r>
    </w:p>
    <w:p>
      <w:r>
        <w:t>row_nr                                487</w:t>
        <w:br/>
        <w:t>Protein Name    Ibninv1 / SRF8 (fragment)</w:t>
        <w:br/>
        <w:t>EC#                                   NaN</w:t>
        <w:br/>
        <w:t>Organism                  Ipomoea batatas</w:t>
        <w:br/>
        <w:t>GenBank              BAD18099.1BAM74665.1</w:t>
        <w:br/>
        <w:t>Uniprot                               NaN</w:t>
        <w:br/>
        <w:t>PDB/3D                                NaN</w:t>
        <w:br/>
        <w:t>Unnamed: 7                            NaN</w:t>
        <w:br/>
        <w:t>Name: 486, dtype: object</w:t>
      </w:r>
    </w:p>
    <w:p>
      <w:r>
        <w:t>row_nr                                             488</w:t>
        <w:br/>
        <w:t>Protein Name    neutral invertase (Ibninv2) (fragment)</w:t>
        <w:br/>
        <w:t>EC#                                                NaN</w:t>
        <w:br/>
        <w:t>Organism                               Ipomoea batatas</w:t>
        <w:br/>
        <w:t>GenBank                                     BAM74666.1</w:t>
        <w:br/>
        <w:t>Uniprot                                            NaN</w:t>
        <w:br/>
        <w:t>PDB/3D                                             NaN</w:t>
        <w:br/>
        <w:t>Unnamed: 7                                         NaN</w:t>
        <w:br/>
        <w:t>Name: 487, dtype: object</w:t>
      </w:r>
    </w:p>
    <w:p>
      <w:r>
        <w:t>row_nr                                             489</w:t>
        <w:br/>
        <w:t>Protein Name    neutral invertase (Ibninv3) (fragment)</w:t>
        <w:br/>
        <w:t>EC#                                                NaN</w:t>
        <w:br/>
        <w:t>Organism                               Ipomoea batatas</w:t>
        <w:br/>
        <w:t>GenBank                                     BAM74667.1</w:t>
        <w:br/>
        <w:t>Uniprot                                            NaN</w:t>
        <w:br/>
        <w:t>PDB/3D                                             NaN</w:t>
        <w:br/>
        <w:t>Unnamed: 7                                         NaN</w:t>
        <w:br/>
        <w:t>Name: 488, dtype: object</w:t>
      </w:r>
    </w:p>
    <w:p>
      <w:r>
        <w:t>row_nr                                               490</w:t>
        <w:br/>
        <w:t>Protein Name                                         ORF</w:t>
        <w:br/>
        <w:t>EC#                                                  NaN</w:t>
        <w:br/>
        <w:t>Organism                                 Ipomoea trifida</w:t>
        <w:br/>
        <w:t>GenBank         AAS79609.1BAF37799.1CAW96435.1CBD22042.1</w:t>
        <w:br/>
        <w:t>Uniprot                                              NaN</w:t>
        <w:br/>
        <w:t>PDB/3D                                               NaN</w:t>
        <w:br/>
        <w:t>Unnamed: 7                                           NaN</w:t>
        <w:br/>
        <w:t>Name: 489, dtype: object</w:t>
      </w:r>
    </w:p>
    <w:p>
      <w:r>
        <w:t>row_nr                      491</w:t>
        <w:br/>
        <w:t>Protein Name    LSAL_LOCUS15689</w:t>
        <w:br/>
        <w:t>EC#                         NaN</w:t>
        <w:br/>
        <w:t>Organism        Lactuca saligna</w:t>
        <w:br/>
        <w:t>GenBank            CAB4087573.1</w:t>
        <w:br/>
        <w:t>Uniprot                     NaN</w:t>
        <w:br/>
        <w:t>PDB/3D                      NaN</w:t>
        <w:br/>
        <w:t>Unnamed: 7                  NaN</w:t>
        <w:br/>
        <w:t>Name: 490, dtype: object</w:t>
      </w:r>
    </w:p>
    <w:p>
      <w:r>
        <w:t>row_nr                      492</w:t>
        <w:br/>
        <w:t>Protein Name    LSAL_LOCUS10892</w:t>
        <w:br/>
        <w:t>EC#                         NaN</w:t>
        <w:br/>
        <w:t>Organism        Lactuca saligna</w:t>
        <w:br/>
        <w:t>GenBank            CAB4082495.1</w:t>
        <w:br/>
        <w:t>Uniprot                     NaN</w:t>
        <w:br/>
        <w:t>PDB/3D                      NaN</w:t>
        <w:br/>
        <w:t>Unnamed: 7                  NaN</w:t>
        <w:br/>
        <w:t>Name: 491, dtype: object</w:t>
      </w:r>
    </w:p>
    <w:p>
      <w:r>
        <w:t>row_nr                      493</w:t>
        <w:br/>
        <w:t>Protein Name     LSAL_LOCUS7278</w:t>
        <w:br/>
        <w:t>EC#                         NaN</w:t>
        <w:br/>
        <w:t>Organism        Lactuca saligna</w:t>
        <w:br/>
        <w:t>GenBank            CAB4078653.1</w:t>
        <w:br/>
        <w:t>Uniprot                     NaN</w:t>
        <w:br/>
        <w:t>PDB/3D                      NaN</w:t>
        <w:br/>
        <w:t>Unnamed: 7                  NaN</w:t>
        <w:br/>
        <w:t>Name: 492, dtype: object</w:t>
      </w:r>
    </w:p>
    <w:p>
      <w:r>
        <w:t>row_nr                      494</w:t>
        <w:br/>
        <w:t>Protein Name    LSAL_LOCUS29138</w:t>
        <w:br/>
        <w:t>EC#                         NaN</w:t>
        <w:br/>
        <w:t>Organism        Lactuca saligna</w:t>
        <w:br/>
        <w:t>GenBank            CAB4101826.1</w:t>
        <w:br/>
        <w:t>Uniprot                     NaN</w:t>
        <w:br/>
        <w:t>PDB/3D                      NaN</w:t>
        <w:br/>
        <w:t>Unnamed: 7                  NaN</w:t>
        <w:br/>
        <w:t>Name: 493, dtype: object</w:t>
      </w:r>
    </w:p>
    <w:p>
      <w:r>
        <w:t>row_nr                      495</w:t>
        <w:br/>
        <w:t>Protein Name    LSAL_LOCUS35096</w:t>
        <w:br/>
        <w:t>EC#                         NaN</w:t>
        <w:br/>
        <w:t>Organism        Lactuca saligna</w:t>
        <w:br/>
        <w:t>GenBank            CAB4108118.1</w:t>
        <w:br/>
        <w:t>Uniprot                     NaN</w:t>
        <w:br/>
        <w:t>PDB/3D                      NaN</w:t>
        <w:br/>
        <w:t>Unnamed: 7                  NaN</w:t>
        <w:br/>
        <w:t>Name: 494, dtype: object</w:t>
      </w:r>
    </w:p>
    <w:p>
      <w:r>
        <w:t>row_nr                      496</w:t>
        <w:br/>
        <w:t>Protein Name     LSAL_LOCUS1825</w:t>
        <w:br/>
        <w:t>EC#                         NaN</w:t>
        <w:br/>
        <w:t>Organism        Lactuca saligna</w:t>
        <w:br/>
        <w:t>GenBank            CAB4072921.1</w:t>
        <w:br/>
        <w:t>Uniprot                     NaN</w:t>
        <w:br/>
        <w:t>PDB/3D                      NaN</w:t>
        <w:br/>
        <w:t>Unnamed: 7                  NaN</w:t>
        <w:br/>
        <w:t>Name: 495, dtype: object</w:t>
      </w:r>
    </w:p>
    <w:p>
      <w:r>
        <w:t>row_nr                      497</w:t>
        <w:br/>
        <w:t>Protein Name    LSAL_LOCUS38061</w:t>
        <w:br/>
        <w:t>EC#                         NaN</w:t>
        <w:br/>
        <w:t>Organism        Lactuca saligna</w:t>
        <w:br/>
        <w:t>GenBank            CAB4111256.1</w:t>
        <w:br/>
        <w:t>Uniprot                     NaN</w:t>
        <w:br/>
        <w:t>PDB/3D                      NaN</w:t>
        <w:br/>
        <w:t>Unnamed: 7                  NaN</w:t>
        <w:br/>
        <w:t>Name: 496, dtype: object</w:t>
      </w:r>
    </w:p>
    <w:p>
      <w:r>
        <w:t>row_nr                      498</w:t>
        <w:br/>
        <w:t>Protein Name     LSAL_LOCUS3631</w:t>
        <w:br/>
        <w:t>EC#                         NaN</w:t>
        <w:br/>
        <w:t>Organism        Lactuca saligna</w:t>
        <w:br/>
        <w:t>GenBank            CAB4074822.1</w:t>
        <w:br/>
        <w:t>Uniprot                     NaN</w:t>
        <w:br/>
        <w:t>PDB/3D                      NaN</w:t>
        <w:br/>
        <w:t>Unnamed: 7                  NaN</w:t>
        <w:br/>
        <w:t>Name: 497, dtype: object</w:t>
      </w:r>
    </w:p>
    <w:p>
      <w:r>
        <w:t>row_nr                      499</w:t>
        <w:br/>
        <w:t>Protein Name     LSAL_LOCUS5756</w:t>
        <w:br/>
        <w:t>EC#                         NaN</w:t>
        <w:br/>
        <w:t>Organism        Lactuca saligna</w:t>
        <w:br/>
        <w:t>GenBank            CAB4077041.1</w:t>
        <w:br/>
        <w:t>Uniprot                     NaN</w:t>
        <w:br/>
        <w:t>PDB/3D                      NaN</w:t>
        <w:br/>
        <w:t>Unnamed: 7                  NaN</w:t>
        <w:br/>
        <w:t>Name: 498, dtype: object</w:t>
      </w:r>
    </w:p>
    <w:p>
      <w:r>
        <w:t>row_nr                      500</w:t>
        <w:br/>
        <w:t>Protein Name    LSALG_LOCUS7278</w:t>
        <w:br/>
        <w:t>EC#                         NaN</w:t>
        <w:br/>
        <w:t>Organism        Lactuca saligna</w:t>
        <w:br/>
        <w:t>GenBank            CAI9266747.1</w:t>
        <w:br/>
        <w:t>Uniprot                     NaN</w:t>
        <w:br/>
        <w:t>PDB/3D                      NaN</w:t>
        <w:br/>
        <w:t>Unnamed: 7                  NaN</w:t>
        <w:br/>
        <w:t>Name: 499, dtype: object</w:t>
      </w:r>
    </w:p>
    <w:p>
      <w:r>
        <w:t>row_nr                         501</w:t>
        <w:br/>
        <w:t>Protein Name        ORF (fragment)</w:t>
        <w:br/>
        <w:t>EC#                            NaN</w:t>
        <w:br/>
        <w:t>Organism        Lilium longiflorum</w:t>
        <w:br/>
        <w:t>GenBank                 BAA04847.1</w:t>
        <w:br/>
        <w:t>Uniprot                        NaN</w:t>
        <w:br/>
        <w:t>PDB/3D                         NaN</w:t>
        <w:br/>
        <w:t>Unnamed: 7                     NaN</w:t>
        <w:br/>
        <w:t>Name: 500, dtype: object</w:t>
      </w:r>
    </w:p>
    <w:p>
      <w:r>
        <w:t>row_nr                             502</w:t>
        <w:br/>
        <w:t>Protein Name    neutral invertase (NI)</w:t>
        <w:br/>
        <w:t>EC#                                NaN</w:t>
        <w:br/>
        <w:t>Organism              Litchi chinensis</w:t>
        <w:br/>
        <w:t>GenBank                     AFP23358.1</w:t>
        <w:br/>
        <w:t>Uniprot                            NaN</w:t>
        <w:br/>
        <w:t>PDB/3D                             NaN</w:t>
        <w:br/>
        <w:t>Unnamed: 7                         NaN</w:t>
        <w:br/>
        <w:t>Name: 501, dtype: object</w:t>
      </w:r>
    </w:p>
    <w:p>
      <w:r>
        <w:t>row_nr                              503</w:t>
        <w:br/>
        <w:t>Protein Name    unnamed protein product</w:t>
        <w:br/>
        <w:t>EC#                                 NaN</w:t>
        <w:br/>
        <w:t>Organism            Lolium arundinaceum</w:t>
        <w:br/>
        <w:t>GenBank            CAW96415.1CBD22022.1</w:t>
        <w:br/>
        <w:t>Uniprot                             NaN</w:t>
        <w:br/>
        <w:t>PDB/3D                              NaN</w:t>
        <w:br/>
        <w:t>Unnamed: 7                          NaN</w:t>
        <w:br/>
        <w:t>Name: 502, dtype: object</w:t>
      </w:r>
    </w:p>
    <w:p>
      <w:r>
        <w:t>row_nr                              504</w:t>
        <w:br/>
        <w:t>Protein Name    unnamed protein product</w:t>
        <w:br/>
        <w:t>EC#                                 NaN</w:t>
        <w:br/>
        <w:t>Organism                 Lolium perenne</w:t>
        <w:br/>
        <w:t>GenBank            CAW96416.1CBD22023.1</w:t>
        <w:br/>
        <w:t>Uniprot                             NaN</w:t>
        <w:br/>
        <w:t>PDB/3D                              NaN</w:t>
        <w:br/>
        <w:t>Unnamed: 7                          NaN</w:t>
        <w:br/>
        <w:t>Name: 503, dtype: object</w:t>
      </w:r>
    </w:p>
    <w:p>
      <w:r>
        <w:t>row_nr                              505</w:t>
        <w:br/>
        <w:t>Protein Name    unnamed protein product</w:t>
        <w:br/>
        <w:t>EC#                                 NaN</w:t>
        <w:br/>
        <w:t>Organism                 Lolium perenne</w:t>
        <w:br/>
        <w:t>GenBank            CAW96417.1CBD22024.1</w:t>
        <w:br/>
        <w:t>Uniprot                             NaN</w:t>
        <w:br/>
        <w:t>PDB/3D                              NaN</w:t>
        <w:br/>
        <w:t>Unnamed: 7                          NaN</w:t>
        <w:br/>
        <w:t>Name: 504, dtype: object</w:t>
      </w:r>
    </w:p>
    <w:p>
      <w:r>
        <w:t>row_nr                              506</w:t>
        <w:br/>
        <w:t>Protein Name    unnamed protein product</w:t>
        <w:br/>
        <w:t>EC#                                 NaN</w:t>
        <w:br/>
        <w:t>Organism                 Lolium perenne</w:t>
        <w:br/>
        <w:t>GenBank            CAW96418.1CBD22025.1</w:t>
        <w:br/>
        <w:t>Uniprot                             NaN</w:t>
        <w:br/>
        <w:t>PDB/3D                              NaN</w:t>
        <w:br/>
        <w:t>Unnamed: 7                          NaN</w:t>
        <w:br/>
        <w:t>Name: 505, dtype: object</w:t>
      </w:r>
    </w:p>
    <w:p>
      <w:r>
        <w:t>row_nr                              507</w:t>
        <w:br/>
        <w:t>Protein Name    unnamed protein product</w:t>
        <w:br/>
        <w:t>EC#                                 NaN</w:t>
        <w:br/>
        <w:t>Organism                 Lolium perenne</w:t>
        <w:br/>
        <w:t>GenBank            CAW96419.1CBD22026.1</w:t>
        <w:br/>
        <w:t>Uniprot                             NaN</w:t>
        <w:br/>
        <w:t>PDB/3D                              NaN</w:t>
        <w:br/>
        <w:t>Unnamed: 7                          NaN</w:t>
        <w:br/>
        <w:t>Name: 506, dtype: object</w:t>
      </w:r>
    </w:p>
    <w:p>
      <w:r>
        <w:t>row_nr                              508</w:t>
        <w:br/>
        <w:t>Protein Name    unnamed protein product</w:t>
        <w:br/>
        <w:t>EC#                                 NaN</w:t>
        <w:br/>
        <w:t>Organism                 Lolium perenne</w:t>
        <w:br/>
        <w:t>GenBank            CAW96420.1CBD22027.1</w:t>
        <w:br/>
        <w:t>Uniprot                             NaN</w:t>
        <w:br/>
        <w:t>PDB/3D                              NaN</w:t>
        <w:br/>
        <w:t>Unnamed: 7                          NaN</w:t>
        <w:br/>
        <w:t>Name: 507, dtype: object</w:t>
      </w:r>
    </w:p>
    <w:p>
      <w:r>
        <w:t>row_nr                                       509</w:t>
        <w:br/>
        <w:t>Protein Name    neutral/alkaline invertase (InV)</w:t>
        <w:br/>
        <w:t>EC#                                          NaN</w:t>
        <w:br/>
        <w:t>Organism                          Lolium perenne</w:t>
        <w:br/>
        <w:t>GenBank           CAM32308.1CAW96414.1CBD22021.1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508, dtype: object</w:t>
      </w:r>
    </w:p>
    <w:p>
      <w:r>
        <w:t>row_nr                                         510</w:t>
        <w:br/>
        <w:t>Protein Name    alkaline/neutral invertase (Alinv)</w:t>
        <w:br/>
        <w:t>EC#                                       3.2.1.26</w:t>
        <w:br/>
        <w:t>Organism                         Lolium temulentum</w:t>
        <w:br/>
        <w:t>GenBank             CAA05869.1CAW96427.1CBD22034.1</w:t>
        <w:br/>
        <w:t>Uniprot                                     O49890</w:t>
        <w:br/>
        <w:t>PDB/3D                                         NaN</w:t>
        <w:br/>
        <w:t>Unnamed: 7                                     NaN</w:t>
        <w:br/>
        <w:t>Name: 509, dtype: object</w:t>
      </w:r>
    </w:p>
    <w:p>
      <w:r>
        <w:t>row_nr                                     511</w:t>
        <w:br/>
        <w:t>Protein Name           invertase (Inv1;LjInv1)</w:t>
        <w:br/>
        <w:t>EC#                                        NaN</w:t>
        <w:br/>
        <w:t>Organism                       Lotus japonicus</w:t>
        <w:br/>
        <w:t>GenBank         CAG30577.1CAW96434.1CBD22041.1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510, dtype: object</w:t>
      </w:r>
    </w:p>
    <w:p>
      <w:r>
        <w:t>row_nr                                            512</w:t>
        <w:br/>
        <w:t>Protein Name    alkaline/neutral invertase (fragment)</w:t>
        <w:br/>
        <w:t>EC#                                               NaN</w:t>
        <w:br/>
        <w:t>Organism                              Lycium barbarum</w:t>
        <w:br/>
        <w:t>GenBank                                    AMK49332.1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511, dtype: object</w:t>
      </w:r>
    </w:p>
    <w:p>
      <w:r>
        <w:t>row_nr                                   513</w:t>
        <w:br/>
        <w:t>Protein Name    neutral invertase (fragment)</w:t>
        <w:br/>
        <w:t>EC#                                      NaN</w:t>
        <w:br/>
        <w:t>Organism                     Lycium barbarum</w:t>
        <w:br/>
        <w:t>GenBank                           QNM38197.1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512, dtype: object</w:t>
      </w:r>
    </w:p>
    <w:p>
      <w:r>
        <w:t>row_nr                             514</w:t>
        <w:br/>
        <w:t>Protein Name    neutral invertase (NI)</w:t>
        <w:br/>
        <w:t>EC#                                NaN</w:t>
        <w:br/>
        <w:t>Organism               Malus domestica</w:t>
        <w:br/>
        <w:t>GenBank                     AFU56879.1</w:t>
        <w:br/>
        <w:t>Uniprot                            NaN</w:t>
        <w:br/>
        <w:t>PDB/3D                             NaN</w:t>
        <w:br/>
        <w:t>Unnamed: 7                         NaN</w:t>
        <w:br/>
        <w:t>Name: 513, dtype: object</w:t>
      </w:r>
    </w:p>
    <w:p>
      <w:r>
        <w:t>row_nr                                   515</w:t>
        <w:br/>
        <w:t>Protein Name    neutral invertase (fragment)</w:t>
        <w:br/>
        <w:t>EC#                                      NaN</w:t>
        <w:br/>
        <w:t>Organism                    Mangifera indica</w:t>
        <w:br/>
        <w:t>GenBank                           AEQ30068.1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514, dtype: object</w:t>
      </w:r>
    </w:p>
    <w:p>
      <w:r>
        <w:t>row_nr                                      516</w:t>
        <w:br/>
        <w:t>Protein Name    alkaline/neutral invertase (NI)</w:t>
        <w:br/>
        <w:t>EC#                                         NaN</w:t>
        <w:br/>
        <w:t>Organism                       Mangifera indica</w:t>
        <w:br/>
        <w:t>GenBank                              QOP57504.1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515, dtype: object</w:t>
      </w:r>
    </w:p>
    <w:p>
      <w:r>
        <w:t>row_nr                                          517</w:t>
        <w:br/>
        <w:t>Protein Name    neutral/alkaline invertase (Mninv1)</w:t>
        <w:br/>
        <w:t>EC#                                             NaN</w:t>
        <w:br/>
        <w:t>Organism                          Manihot esculenta</w:t>
        <w:br/>
        <w:t>GenBank                                  AEP31948.1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516, dtype: object</w:t>
      </w:r>
    </w:p>
    <w:p>
      <w:r>
        <w:t>row_nr                                                518</w:t>
        <w:br/>
        <w:t>Protein Name    neutral/alkaline invertase (Ninv7;MNINV7)</w:t>
        <w:br/>
        <w:t>EC#                                                   NaN</w:t>
        <w:br/>
        <w:t>Organism                                Manihot esculenta</w:t>
        <w:br/>
        <w:t>GenBank                                        AFA46813.1</w:t>
        <w:br/>
        <w:t>Uniprot                                               NaN</w:t>
        <w:br/>
        <w:t>PDB/3D                                                NaN</w:t>
        <w:br/>
        <w:t>Unnamed: 7                                            NaN</w:t>
        <w:br/>
        <w:t>Name: 517, dtype: object</w:t>
      </w:r>
    </w:p>
    <w:p>
      <w:r>
        <w:t>row_nr                                          519</w:t>
        <w:br/>
        <w:t>Protein Name    neutral/alkaline invertase (Mninv4)</w:t>
        <w:br/>
        <w:t>EC#                                             NaN</w:t>
        <w:br/>
        <w:t>Organism                          Manihot esculenta</w:t>
        <w:br/>
        <w:t>GenBank                                  AFH77958.1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518, dtype: object</w:t>
      </w:r>
    </w:p>
    <w:p>
      <w:r>
        <w:t>row_nr                                          520</w:t>
        <w:br/>
        <w:t>Protein Name    neutral/alkaline invertase (Mninv2)</w:t>
        <w:br/>
        <w:t>EC#                                             NaN</w:t>
        <w:br/>
        <w:t>Organism                          Manihot esculenta</w:t>
        <w:br/>
        <w:t>GenBank                                  AFH77952.1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519, dtype: object</w:t>
      </w:r>
    </w:p>
    <w:p>
      <w:r>
        <w:t>row_nr                                          521</w:t>
        <w:br/>
        <w:t>Protein Name    neutral/alkaline invertase (Mninv3)</w:t>
        <w:br/>
        <w:t>EC#                                             NaN</w:t>
        <w:br/>
        <w:t>Organism                          Manihot esculenta</w:t>
        <w:br/>
        <w:t>GenBank                                  AFH77953.1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520, dtype: object</w:t>
      </w:r>
    </w:p>
    <w:p>
      <w:r>
        <w:t>row_nr                                          522</w:t>
        <w:br/>
        <w:t>Protein Name    neutral/alkaline invertase (Mninv8)</w:t>
        <w:br/>
        <w:t>EC#                                             NaN</w:t>
        <w:br/>
        <w:t>Organism                          Manihot esculenta</w:t>
        <w:br/>
        <w:t>GenBank                                  AFH77954.1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521, dtype: object</w:t>
      </w:r>
    </w:p>
    <w:p>
      <w:r>
        <w:t>row_nr                                         523</w:t>
        <w:br/>
        <w:t>Protein Name    neutral/alkaline invertase (nINV1)</w:t>
        <w:br/>
        <w:t>EC#                                            NaN</w:t>
        <w:br/>
        <w:t>Organism                         Manihot esculenta</w:t>
        <w:br/>
        <w:t>GenBank             ABA08442.1CAW96430.1CBD22037.1</w:t>
        <w:br/>
        <w:t>Uniprot                                        NaN</w:t>
        <w:br/>
        <w:t>PDB/3D                                         NaN</w:t>
        <w:br/>
        <w:t>Unnamed: 7                                     NaN</w:t>
        <w:br/>
        <w:t>Name: 522, dtype: object</w:t>
      </w:r>
    </w:p>
    <w:p>
      <w:r>
        <w:t>row_nr                        524</w:t>
        <w:br/>
        <w:t>Protein Name                Ninv6</w:t>
        <w:br/>
        <w:t>EC#                           NaN</w:t>
        <w:br/>
        <w:t>Organism        Manihot esculenta</w:t>
        <w:br/>
        <w:t>GenBank                AHA82517.1</w:t>
        <w:br/>
        <w:t>Uniprot                       NaN</w:t>
        <w:br/>
        <w:t>PDB/3D                        NaN</w:t>
        <w:br/>
        <w:t>Unnamed: 7                    NaN</w:t>
        <w:br/>
        <w:t>Name: 523, dtype: object</w:t>
      </w:r>
    </w:p>
    <w:p>
      <w:r>
        <w:t>row_nr                        525</w:t>
        <w:br/>
        <w:t>Protein Name               Ninv10</w:t>
        <w:br/>
        <w:t>EC#                           NaN</w:t>
        <w:br/>
        <w:t>Organism        Manihot esculenta</w:t>
        <w:br/>
        <w:t>GenBank                AHA82519.1</w:t>
        <w:br/>
        <w:t>Uniprot                       NaN</w:t>
        <w:br/>
        <w:t>PDB/3D                        NaN</w:t>
        <w:br/>
        <w:t>Unnamed: 7                    NaN</w:t>
        <w:br/>
        <w:t>Name: 524, dtype: object</w:t>
      </w:r>
    </w:p>
    <w:p>
      <w:r>
        <w:t>row_nr                        526</w:t>
        <w:br/>
        <w:t>Protein Name                Ninv5</w:t>
        <w:br/>
        <w:t>EC#                           NaN</w:t>
        <w:br/>
        <w:t>Organism        Manihot esculenta</w:t>
        <w:br/>
        <w:t>GenBank                AHA82516.1</w:t>
        <w:br/>
        <w:t>Uniprot                       NaN</w:t>
        <w:br/>
        <w:t>PDB/3D                        NaN</w:t>
        <w:br/>
        <w:t>Unnamed: 7                    NaN</w:t>
        <w:br/>
        <w:t>Name: 525, dtype: object</w:t>
      </w:r>
    </w:p>
    <w:p>
      <w:r>
        <w:t>row_nr                        527</w:t>
        <w:br/>
        <w:t>Protein Name     Ninv9 (fragment)</w:t>
        <w:br/>
        <w:t>EC#                           NaN</w:t>
        <w:br/>
        <w:t>Organism        Manihot esculenta</w:t>
        <w:br/>
        <w:t>GenBank                AHA82518.1</w:t>
        <w:br/>
        <w:t>Uniprot                       NaN</w:t>
        <w:br/>
        <w:t>PDB/3D                        NaN</w:t>
        <w:br/>
        <w:t>Unnamed: 7                    NaN</w:t>
        <w:br/>
        <w:t>Name: 526, dtype: object</w:t>
      </w:r>
    </w:p>
    <w:p>
      <w:r>
        <w:t>row_nr                                                   528</w:t>
        <w:br/>
        <w:t>Protein Name                                      Mp_2g25990</w:t>
        <w:br/>
        <w:t>EC#                                                      NaN</w:t>
        <w:br/>
        <w:t>Organism        Marchantia polymorpha subsp. ruderalis Tak-1</w:t>
        <w:br/>
        <w:t>GenBank                                           BBN03743.1</w:t>
        <w:br/>
        <w:t>Uniprot                                                  NaN</w:t>
        <w:br/>
        <w:t>PDB/3D                                                   NaN</w:t>
        <w:br/>
        <w:t>Unnamed: 7                                               NaN</w:t>
        <w:br/>
        <w:t>Name: 527, dtype: object</w:t>
      </w:r>
    </w:p>
    <w:p>
      <w:r>
        <w:t>row_nr                                                   529</w:t>
        <w:br/>
        <w:t>Protein Name                                      Mp_4g15270</w:t>
        <w:br/>
        <w:t>EC#                                                      NaN</w:t>
        <w:br/>
        <w:t>Organism        Marchantia polymorpha subsp. ruderalis Tak-1</w:t>
        <w:br/>
        <w:t>GenBank                                           BBN08887.1</w:t>
        <w:br/>
        <w:t>Uniprot                                                  NaN</w:t>
        <w:br/>
        <w:t>PDB/3D                                                   NaN</w:t>
        <w:br/>
        <w:t>Unnamed: 7                                               NaN</w:t>
        <w:br/>
        <w:t>Name: 528, dtype: object</w:t>
      </w:r>
    </w:p>
    <w:p>
      <w:r>
        <w:t>row_nr                                                   530</w:t>
        <w:br/>
        <w:t>Protein Name                                      Mp_7g01660</w:t>
        <w:br/>
        <w:t>EC#                                                      NaN</w:t>
        <w:br/>
        <w:t>Organism        Marchantia polymorpha subsp. ruderalis Tak-1</w:t>
        <w:br/>
        <w:t>GenBank                                           BBN15875.1</w:t>
        <w:br/>
        <w:t>Uniprot                                                  NaN</w:t>
        <w:br/>
        <w:t>PDB/3D                                                   NaN</w:t>
        <w:br/>
        <w:t>Unnamed: 7                                               NaN</w:t>
        <w:br/>
        <w:t>Name: 529, dtype: object</w:t>
      </w:r>
    </w:p>
    <w:p>
      <w:r>
        <w:t>row_nr                                                   531</w:t>
        <w:br/>
        <w:t>Protein Name                                      Mp_3g02080</w:t>
        <w:br/>
        <w:t>EC#                                                      NaN</w:t>
        <w:br/>
        <w:t>Organism        Marchantia polymorpha subsp. ruderalis Tak-1</w:t>
        <w:br/>
        <w:t>GenBank                                           BBN04116.1</w:t>
        <w:br/>
        <w:t>Uniprot                                                  NaN</w:t>
        <w:br/>
        <w:t>PDB/3D                                                   NaN</w:t>
        <w:br/>
        <w:t>Unnamed: 7                                               NaN</w:t>
        <w:br/>
        <w:t>Name: 530, dtype: object</w:t>
      </w:r>
    </w:p>
    <w:p>
      <w:r>
        <w:t>row_nr                                       532</w:t>
        <w:br/>
        <w:t>Protein Name    MTYFL_FM_FN_FO1G-E-15 (fragment)</w:t>
        <w:br/>
        <w:t>EC#                                          NaN</w:t>
        <w:br/>
        <w:t>Organism                     Medicago truncatula</w:t>
        <w:br/>
        <w:t>GenBank                               ACJ83736.1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531, dtype: object</w:t>
      </w:r>
    </w:p>
    <w:p>
      <w:r>
        <w:t>row_nr                                       533</w:t>
        <w:br/>
        <w:t>Protein Name    MTYFL_FM_FN_FO1G-E-15 (fragment)</w:t>
        <w:br/>
        <w:t>EC#                                          NaN</w:t>
        <w:br/>
        <w:t>Organism                     Medicago truncatula</w:t>
        <w:br/>
        <w:t>GenBank                               ACJ85837.1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532, dtype: object</w:t>
      </w:r>
    </w:p>
    <w:p>
      <w:r>
        <w:t>row_nr                          534</w:t>
        <w:br/>
        <w:t>Protein Name              invertase</w:t>
        <w:br/>
        <w:t>EC#                             NaN</w:t>
        <w:br/>
        <w:t>Organism        Medicago truncatula</w:t>
        <w:br/>
        <w:t>GenBank                  QMS54621.1</w:t>
        <w:br/>
        <w:t>Uniprot                         NaN</w:t>
        <w:br/>
        <w:t>PDB/3D                          NaN</w:t>
        <w:br/>
        <w:t>Unnamed: 7                      NaN</w:t>
        <w:br/>
        <w:t>Name: 533, dtype: object</w:t>
      </w:r>
    </w:p>
    <w:p>
      <w:r>
        <w:t>row_nr                          535</w:t>
        <w:br/>
        <w:t>Protein Name              invertase</w:t>
        <w:br/>
        <w:t>EC#                             NaN</w:t>
        <w:br/>
        <w:t>Organism        Medicago truncatula</w:t>
        <w:br/>
        <w:t>GenBank                  QMS54622.1</w:t>
        <w:br/>
        <w:t>Uniprot                         NaN</w:t>
        <w:br/>
        <w:t>PDB/3D                          NaN</w:t>
        <w:br/>
        <w:t>Unnamed: 7                      NaN</w:t>
        <w:br/>
        <w:t>Name: 534, dtype: object</w:t>
      </w:r>
    </w:p>
    <w:p>
      <w:r>
        <w:t>row_nr                                                     536</w:t>
        <w:br/>
        <w:t>Protein Name    MtrDRAFT_AC152818g1v1 or MtrDRAFT_AC144484g1v2</w:t>
        <w:br/>
        <w:t>EC#                                                        NaN</w:t>
        <w:br/>
        <w:t>Organism                                   Medicago truncatula</w:t>
        <w:br/>
        <w:t>GenBank               ABE77865.1ABE91216.1CAW96428.1CBD22035.1</w:t>
        <w:br/>
        <w:t>Uniprot                                                    NaN</w:t>
        <w:br/>
        <w:t>PDB/3D                                                     NaN</w:t>
        <w:br/>
        <w:t>Unnamed: 7                                                 NaN</w:t>
        <w:br/>
        <w:t>Name: 535, dtype: object</w:t>
      </w:r>
    </w:p>
    <w:p>
      <w:r>
        <w:t>row_nr                                               537</w:t>
        <w:br/>
        <w:t>Protein Name                       MtrDRAFT_AC141113g5v1</w:t>
        <w:br/>
        <w:t>EC#                                                  NaN</w:t>
        <w:br/>
        <w:t>Organism                             Medicago truncatula</w:t>
        <w:br/>
        <w:t>GenBank         ABE94613.1ABO83865.1CAW96429.1CBD22036.1</w:t>
        <w:br/>
        <w:t>Uniprot                                              NaN</w:t>
        <w:br/>
        <w:t>PDB/3D                                               NaN</w:t>
        <w:br/>
        <w:t>Unnamed: 7                                           NaN</w:t>
        <w:br/>
        <w:t>Name: 536, dtype: object</w:t>
      </w:r>
    </w:p>
    <w:p>
      <w:r>
        <w:t>row_nr                                   538</w:t>
        <w:br/>
        <w:t>Protein Name    neutral invertase 1 (Inv-n1)</w:t>
        <w:br/>
        <w:t>EC#                                      NaN</w:t>
        <w:br/>
        <w:t>Organism            Musa acuminata AAA Group</w:t>
        <w:br/>
        <w:t>GenBank                           AEY78488.1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537, dtype: object</w:t>
      </w:r>
    </w:p>
    <w:p>
      <w:r>
        <w:t>row_nr                                   539</w:t>
        <w:br/>
        <w:t>Protein Name    neutral invertase 2 (Inv-n2)</w:t>
        <w:br/>
        <w:t>EC#                                      NaN</w:t>
        <w:br/>
        <w:t>Organism            Musa acuminata AAA Group</w:t>
        <w:br/>
        <w:t>GenBank                           AEY78489.1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538, dtype: object</w:t>
      </w:r>
    </w:p>
    <w:p>
      <w:r>
        <w:t>row_nr                                                        540</w:t>
        <w:br/>
        <w:t>Protein Name                                        GSMUA_59000.1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CAG1861006.1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539, dtype: object</w:t>
      </w:r>
    </w:p>
    <w:p>
      <w:r>
        <w:t>row_nr                                                        541</w:t>
        <w:br/>
        <w:t>Protein Name                                        GSMUA_29810.1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CAG1857657.1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540, dtype: object</w:t>
      </w:r>
    </w:p>
    <w:p>
      <w:r>
        <w:t>row_nr                                                        542</w:t>
        <w:br/>
        <w:t>Protein Name                                       GSMUA_226660.1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CAG1834561.1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541, dtype: object</w:t>
      </w:r>
    </w:p>
    <w:p>
      <w:r>
        <w:t>row_nr                                                        543</w:t>
        <w:br/>
        <w:t>Protein Name                                       GSMUA_173440.1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CAG1847549.1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542, dtype: object</w:t>
      </w:r>
    </w:p>
    <w:p>
      <w:r>
        <w:t>row_nr                                                        544</w:t>
        <w:br/>
        <w:t>Protein Name                                        GSMUA_83710.1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CAG1832451.1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543, dtype: object</w:t>
      </w:r>
    </w:p>
    <w:p>
      <w:r>
        <w:t>row_nr                                                        545</w:t>
        <w:br/>
        <w:t>Protein Name                                       GSMUA_339790.1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CAG1830725.1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544, dtype: object</w:t>
      </w:r>
    </w:p>
    <w:p>
      <w:r>
        <w:t>row_nr                                                        546</w:t>
        <w:br/>
        <w:t>Protein Name                                       GSMUA_280350.1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CAG1840174.1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545, dtype: object</w:t>
      </w:r>
    </w:p>
    <w:p>
      <w:r>
        <w:t>row_nr                                                        547</w:t>
        <w:br/>
        <w:t>Protein Name                                       GSMUA_164670.1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CAG1846672.1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546, dtype: object</w:t>
      </w:r>
    </w:p>
    <w:p>
      <w:r>
        <w:t>row_nr                                                        548</w:t>
        <w:br/>
        <w:t>Protein Name                                       GSMUA_270620.1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CAG1838885.1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547, dtype: object</w:t>
      </w:r>
    </w:p>
    <w:p>
      <w:r>
        <w:t>row_nr                                                        549</w:t>
        <w:br/>
        <w:t>Protein Name                             GSMUA_09890.1 (fragment)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CAG1864639.1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548, dtype: object</w:t>
      </w:r>
    </w:p>
    <w:p>
      <w:r>
        <w:t>row_nr                                                        550</w:t>
        <w:br/>
        <w:t>Protein Name                                       GSMUA_198440.1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CAG1850722.1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549, dtype: object</w:t>
      </w:r>
    </w:p>
    <w:p>
      <w:r>
        <w:t>row_nr                                                        551</w:t>
        <w:br/>
        <w:t>Protein Name                                       GSMUA_198610.1</w:t>
        <w:br/>
        <w:t>EC#                                                           NaN</w:t>
        <w:br/>
        <w:t>Organism        Musa acuminata subsp. malaccensis Doubled-hapl...</w:t>
        <w:br/>
        <w:t>GenBank                                              CAG1850705.1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550, dtype: object</w:t>
      </w:r>
    </w:p>
    <w:p>
      <w:r>
        <w:t>row_nr                                                  552</w:t>
        <w:br/>
        <w:t>Protein Name            neutral invertase (Inv1) (fragment)</w:t>
        <w:br/>
        <w:t>EC#                                                     NaN</w:t>
        <w:br/>
        <w:t>Organism        Nicotiana langsdorffii x Nicotiana sanderae</w:t>
        <w:br/>
        <w:t>GenBank                                          AAZ80874.1</w:t>
        <w:br/>
        <w:t>Uniprot                                                 NaN</w:t>
        <w:br/>
        <w:t>PDB/3D                                                  NaN</w:t>
        <w:br/>
        <w:t>Unnamed: 7                                              NaN</w:t>
        <w:br/>
        <w:t>Name: 551, dtype: object</w:t>
      </w:r>
    </w:p>
    <w:p>
      <w:r>
        <w:t>row_nr                        553</w:t>
        <w:br/>
        <w:t>Protein Name       ORF (fragment)</w:t>
        <w:br/>
        <w:t>EC#                           NaN</w:t>
        <w:br/>
        <w:t>Organism        Nicotiana tabacum</w:t>
        <w:br/>
        <w:t>GenBank                BAD83540.1</w:t>
        <w:br/>
        <w:t>Uniprot                       NaN</w:t>
        <w:br/>
        <w:t>PDB/3D                        NaN</w:t>
        <w:br/>
        <w:t>Unnamed: 7                    NaN</w:t>
        <w:br/>
        <w:t>Name: 552, dtype: object</w:t>
      </w:r>
    </w:p>
    <w:p>
      <w:r>
        <w:t>row_nr                                            554</w:t>
        <w:br/>
        <w:t>Protein Name    neutral invertase (NtINV3) (fragment)</w:t>
        <w:br/>
        <w:t>EC#                                               NaN</w:t>
        <w:br/>
        <w:t>Organism                            Nicotiana tabacum</w:t>
        <w:br/>
        <w:t>GenBank                                    BAC21162.1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553, dtype: object</w:t>
      </w:r>
    </w:p>
    <w:p>
      <w:r>
        <w:t>row_nr                                    555</w:t>
        <w:br/>
        <w:t>Protein Name    invertase (NtINV2) (fragment)</w:t>
        <w:br/>
        <w:t>EC#                                       NaN</w:t>
        <w:br/>
        <w:t>Organism                    Nicotiana tabacum</w:t>
        <w:br/>
        <w:t>GenBank                            BAC21161.1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554, dtype: object</w:t>
      </w:r>
    </w:p>
    <w:p>
      <w:r>
        <w:t>row_nr                                                 556</w:t>
        <w:br/>
        <w:t>Protein Name    β-fructofuranosidase, transcript variant 2</w:t>
        <w:br/>
        <w:t>EC#                                                    NaN</w:t>
        <w:br/>
        <w:t>Organism                                 Nicotiana tabacum</w:t>
        <w:br/>
        <w:t>GenBank                                         AII99811.1</w:t>
        <w:br/>
        <w:t>Uniprot                                                NaN</w:t>
        <w:br/>
        <w:t>PDB/3D                                                 NaN</w:t>
        <w:br/>
        <w:t>Unnamed: 7                                             NaN</w:t>
        <w:br/>
        <w:t>Name: 555, dtype: object</w:t>
      </w:r>
    </w:p>
    <w:p>
      <w:r>
        <w:t>row_nr                                           557</w:t>
        <w:br/>
        <w:t>Protein Name                         OLC1_LOCUS14237</w:t>
        <w:br/>
        <w:t>EC#                                              NaN</w:t>
        <w:br/>
        <w:t>Organism        Oldenlandia corymbosa var. corymbosa</w:t>
        <w:br/>
        <w:t>GenBank                                 CAI9105569.1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556, dtype: object</w:t>
      </w:r>
    </w:p>
    <w:p>
      <w:r>
        <w:t>row_nr                                           558</w:t>
        <w:br/>
        <w:t>Protein Name              OLC1_LOCUS14237 (fragment)</w:t>
        <w:br/>
        <w:t>EC#                                              NaN</w:t>
        <w:br/>
        <w:t>Organism        Oldenlandia corymbosa var. corymbosa</w:t>
        <w:br/>
        <w:t>GenBank                                 CAI9105570.1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557, dtype: object</w:t>
      </w:r>
    </w:p>
    <w:p>
      <w:r>
        <w:t>row_nr                                           559</w:t>
        <w:br/>
        <w:t>Protein Name                         OLC1_LOCUS21469</w:t>
        <w:br/>
        <w:t>EC#                                              NaN</w:t>
        <w:br/>
        <w:t>Organism        Oldenlandia corymbosa var. corymbosa</w:t>
        <w:br/>
        <w:t>GenBank                                 CAI9114831.1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558, dtype: object</w:t>
      </w:r>
    </w:p>
    <w:p>
      <w:r>
        <w:t>row_nr                                           560</w:t>
        <w:br/>
        <w:t>Protein Name              OLC1_LOCUS21469 (fragment)</w:t>
        <w:br/>
        <w:t>EC#                                              NaN</w:t>
        <w:br/>
        <w:t>Organism        Oldenlandia corymbosa var. corymbosa</w:t>
        <w:br/>
        <w:t>GenBank                                 CAI9114834.1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559, dtype: object</w:t>
      </w:r>
    </w:p>
    <w:p>
      <w:r>
        <w:t>row_nr                                           561</w:t>
        <w:br/>
        <w:t>Protein Name                         OLC1_LOCUS23090</w:t>
        <w:br/>
        <w:t>EC#                                              NaN</w:t>
        <w:br/>
        <w:t>Organism        Oldenlandia corymbosa var. corymbosa</w:t>
        <w:br/>
        <w:t>GenBank                                 CAI9116931.1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560, dtype: object</w:t>
      </w:r>
    </w:p>
    <w:p>
      <w:r>
        <w:t>row_nr                                           562</w:t>
        <w:br/>
        <w:t>Protein Name                         OLC1_LOCUS21469</w:t>
        <w:br/>
        <w:t>EC#                                              NaN</w:t>
        <w:br/>
        <w:t>Organism        Oldenlandia corymbosa var. corymbosa</w:t>
        <w:br/>
        <w:t>GenBank                                 CAI9114833.1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561, dtype: object</w:t>
      </w:r>
    </w:p>
    <w:p>
      <w:r>
        <w:t>row_nr                                           563</w:t>
        <w:br/>
        <w:t>Protein Name              OLC1_LOCUS21469 (fragment)</w:t>
        <w:br/>
        <w:t>EC#                                              NaN</w:t>
        <w:br/>
        <w:t>Organism        Oldenlandia corymbosa var. corymbosa</w:t>
        <w:br/>
        <w:t>GenBank                                 CAI9114832.1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562, dtype: object</w:t>
      </w:r>
    </w:p>
    <w:p>
      <w:r>
        <w:t>row_nr                                           564</w:t>
        <w:br/>
        <w:t>Protein Name              OLC1_LOCUS12717 (fragment)</w:t>
        <w:br/>
        <w:t>EC#                                              NaN</w:t>
        <w:br/>
        <w:t>Organism        Oldenlandia corymbosa var. corymbosa</w:t>
        <w:br/>
        <w:t>GenBank                                 CAI9103587.1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563, dtype: object</w:t>
      </w:r>
    </w:p>
    <w:p>
      <w:r>
        <w:t>row_nr                                           565</w:t>
        <w:br/>
        <w:t>Protein Name              OLC1_LOCUS24681 (fragment)</w:t>
        <w:br/>
        <w:t>EC#                                              NaN</w:t>
        <w:br/>
        <w:t>Organism        Oldenlandia corymbosa var. corymbosa</w:t>
        <w:br/>
        <w:t>GenBank                                 CAI9118912.1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564, dtype: object</w:t>
      </w:r>
    </w:p>
    <w:p>
      <w:r>
        <w:t>row_nr                                           566</w:t>
        <w:br/>
        <w:t>Protein Name              OLC1_LOCUS13578 (fragment)</w:t>
        <w:br/>
        <w:t>EC#                                              NaN</w:t>
        <w:br/>
        <w:t>Organism        Oldenlandia corymbosa var. corymbosa</w:t>
        <w:br/>
        <w:t>GenBank                                 CAI9104700.1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565, dtype: object</w:t>
      </w:r>
    </w:p>
    <w:p>
      <w:r>
        <w:t>row_nr                                           567</w:t>
        <w:br/>
        <w:t>Protein Name                          OLC1_LOCUS3270</w:t>
        <w:br/>
        <w:t>EC#                                              NaN</w:t>
        <w:br/>
        <w:t>Organism        Oldenlandia corymbosa var. corymbosa</w:t>
        <w:br/>
        <w:t>GenBank                                 CAI9091314.1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566, dtype: object</w:t>
      </w:r>
    </w:p>
    <w:p>
      <w:r>
        <w:t>row_nr                                           568</w:t>
        <w:br/>
        <w:t>Protein Name               OLC1_LOCUS3270 (fragment)</w:t>
        <w:br/>
        <w:t>EC#                                              NaN</w:t>
        <w:br/>
        <w:t>Organism        Oldenlandia corymbosa var. corymbosa</w:t>
        <w:br/>
        <w:t>GenBank                                 CAI9091315.1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567, dtype: object</w:t>
      </w:r>
    </w:p>
    <w:p>
      <w:r>
        <w:t>row_nr                                           569</w:t>
        <w:br/>
        <w:t>Protein Name              OLC1_LOCUS12717 (fragment)</w:t>
        <w:br/>
        <w:t>EC#                                              NaN</w:t>
        <w:br/>
        <w:t>Organism        Oldenlandia corymbosa var. corymbosa</w:t>
        <w:br/>
        <w:t>GenBank                                 CAI9103586.1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568, dtype: object</w:t>
      </w:r>
    </w:p>
    <w:p>
      <w:r>
        <w:t>row_nr                                           570</w:t>
        <w:br/>
        <w:t>Protein Name                         OLC1_LOCUS13578</w:t>
        <w:br/>
        <w:t>EC#                                              NaN</w:t>
        <w:br/>
        <w:t>Organism        Oldenlandia corymbosa var. corymbosa</w:t>
        <w:br/>
        <w:t>GenBank                                 CAI9104699.1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569, dtype: object</w:t>
      </w:r>
    </w:p>
    <w:p>
      <w:r>
        <w:t>row_nr                                           571</w:t>
        <w:br/>
        <w:t>Protein Name                         OLC1_LOCUS12717</w:t>
        <w:br/>
        <w:t>EC#                                              NaN</w:t>
        <w:br/>
        <w:t>Organism        Oldenlandia corymbosa var. corymbosa</w:t>
        <w:br/>
        <w:t>GenBank                                 CAI9103585.1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570, dtype: object</w:t>
      </w:r>
    </w:p>
    <w:p>
      <w:r>
        <w:t>row_nr                                           572</w:t>
        <w:br/>
        <w:t>Protein Name                         OLC1_LOCUS24681</w:t>
        <w:br/>
        <w:t>EC#                                              NaN</w:t>
        <w:br/>
        <w:t>Organism        Oldenlandia corymbosa var. corymbosa</w:t>
        <w:br/>
        <w:t>GenBank                                 CAI9118911.1</w:t>
        <w:br/>
        <w:t>Uniprot                                          NaN</w:t>
        <w:br/>
        <w:t>PDB/3D                                           NaN</w:t>
        <w:br/>
        <w:t>Unnamed: 7                                       NaN</w:t>
        <w:br/>
        <w:t>Name: 571, dtype: object</w:t>
      </w:r>
    </w:p>
    <w:p>
      <w:r>
        <w:t>row_nr                              573</w:t>
        <w:br/>
        <w:t>Protein Name    unnamed protein product</w:t>
        <w:br/>
        <w:t>EC#                                 NaN</w:t>
        <w:br/>
        <w:t>Organism                   Oryza sativa</w:t>
        <w:br/>
        <w:t>GenBank            CAW96431.1CBD22038.1</w:t>
        <w:br/>
        <w:t>Uniprot                             NaN</w:t>
        <w:br/>
        <w:t>PDB/3D                              NaN</w:t>
        <w:br/>
        <w:t>Unnamed: 7                          NaN</w:t>
        <w:br/>
        <w:t>Name: 572, dtype: object</w:t>
      </w:r>
    </w:p>
    <w:p>
      <w:r>
        <w:t>row_nr                              574</w:t>
        <w:br/>
        <w:t>Protein Name    unnamed protein product</w:t>
        <w:br/>
        <w:t>EC#                                 NaN</w:t>
        <w:br/>
        <w:t>Organism                   Oryza sativa</w:t>
        <w:br/>
        <w:t>GenBank            CAW96432.1CBD22039.1</w:t>
        <w:br/>
        <w:t>Uniprot                             NaN</w:t>
        <w:br/>
        <w:t>PDB/3D                              NaN</w:t>
        <w:br/>
        <w:t>Unnamed: 7                          NaN</w:t>
        <w:br/>
        <w:t>Name: 573, dtype: object</w:t>
      </w:r>
    </w:p>
    <w:p>
      <w:r>
        <w:t>row_nr                              575</w:t>
        <w:br/>
        <w:t>Protein Name    unnamed protein product</w:t>
        <w:br/>
        <w:t>EC#                                 NaN</w:t>
        <w:br/>
        <w:t>Organism                   Oryza sativa</w:t>
        <w:br/>
        <w:t>GenBank            CAW96433.1CBD22040.1</w:t>
        <w:br/>
        <w:t>Uniprot                             NaN</w:t>
        <w:br/>
        <w:t>PDB/3D                              NaN</w:t>
        <w:br/>
        <w:t>Unnamed: 7                          NaN</w:t>
        <w:br/>
        <w:t>Name: 574, dtype: object</w:t>
      </w:r>
    </w:p>
    <w:p>
      <w:r>
        <w:t>row_nr                              576</w:t>
        <w:br/>
        <w:t>Protein Name    unnamed protein product</w:t>
        <w:br/>
        <w:t>EC#                                 NaN</w:t>
        <w:br/>
        <w:t>Organism                   Oryza sativa</w:t>
        <w:br/>
        <w:t>GenBank            CAW96436.1CBD22043.1</w:t>
        <w:br/>
        <w:t>Uniprot                             NaN</w:t>
        <w:br/>
        <w:t>PDB/3D                              NaN</w:t>
        <w:br/>
        <w:t>Unnamed: 7                          NaN</w:t>
        <w:br/>
        <w:t>Name: 575, dtype: object</w:t>
      </w:r>
    </w:p>
    <w:p>
      <w:r>
        <w:t>row_nr                                577</w:t>
        <w:br/>
        <w:t>Protein Name                          Inv</w:t>
        <w:br/>
        <w:t>EC#                                   NaN</w:t>
        <w:br/>
        <w:t>Organism        Oryza sativa Indica Group</w:t>
        <w:br/>
        <w:t>GenBank                        AAO25633.1</w:t>
        <w:br/>
        <w:t>Uniprot                               NaN</w:t>
        <w:br/>
        <w:t>PDB/3D                                NaN</w:t>
        <w:br/>
        <w:t>Unnamed: 7                            NaN</w:t>
        <w:br/>
        <w:t>Name: 576, dtype: object</w:t>
      </w:r>
    </w:p>
    <w:p>
      <w:r>
        <w:t>row_nr                                              578</w:t>
        <w:br/>
        <w:t>Protein Name    neutral/alkaline invertase 1 (fragment)</w:t>
        <w:br/>
        <w:t>EC#                                                 NaN</w:t>
        <w:br/>
        <w:t>Organism                      Oryza sativa Indica Group</w:t>
        <w:br/>
        <w:t>GenBank                                      AAV28809.1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577, dtype: object</w:t>
      </w:r>
    </w:p>
    <w:p>
      <w:r>
        <w:t>row_nr                                              579</w:t>
        <w:br/>
        <w:t>Protein Name    neutral/alkaline invertase 5 (fragment)</w:t>
        <w:br/>
        <w:t>EC#                                                 NaN</w:t>
        <w:br/>
        <w:t>Organism                      Oryza sativa Indica Group</w:t>
        <w:br/>
        <w:t>GenBank                                      AAV28813.1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578, dtype: object</w:t>
      </w:r>
    </w:p>
    <w:p>
      <w:r>
        <w:t>row_nr                                              580</w:t>
        <w:br/>
        <w:t>Protein Name    neutral/alkaline invertase 2 (fragment)</w:t>
        <w:br/>
        <w:t>EC#                                                 NaN</w:t>
        <w:br/>
        <w:t>Organism                      Oryza sativa Indica Group</w:t>
        <w:br/>
        <w:t>GenBank                                      AAV28810.1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579, dtype: object</w:t>
      </w:r>
    </w:p>
    <w:p>
      <w:r>
        <w:t>row_nr                                              581</w:t>
        <w:br/>
        <w:t>Protein Name    neutral/alkaline invertase 8 (fragment)</w:t>
        <w:br/>
        <w:t>EC#                                                 NaN</w:t>
        <w:br/>
        <w:t>Organism                      Oryza sativa Indica Group</w:t>
        <w:br/>
        <w:t>GenBank                                      AAV28816.1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580, dtype: object</w:t>
      </w:r>
    </w:p>
    <w:p>
      <w:r>
        <w:t>row_nr                                              582</w:t>
        <w:br/>
        <w:t>Protein Name    neutral/alkaline invertase 3 (fragment)</w:t>
        <w:br/>
        <w:t>EC#                                                 NaN</w:t>
        <w:br/>
        <w:t>Organism                      Oryza sativa Indica Group</w:t>
        <w:br/>
        <w:t>GenBank                                      AAV28811.1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581, dtype: object</w:t>
      </w:r>
    </w:p>
    <w:p>
      <w:r>
        <w:t>row_nr                                              583</w:t>
        <w:br/>
        <w:t>Protein Name    neutral/alkaline invertase 4 (fragment)</w:t>
        <w:br/>
        <w:t>EC#                                                 NaN</w:t>
        <w:br/>
        <w:t>Organism                      Oryza sativa Indica Group</w:t>
        <w:br/>
        <w:t>GenBank                                      AAV28812.1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582, dtype: object</w:t>
      </w:r>
    </w:p>
    <w:p>
      <w:r>
        <w:t>row_nr                                              584</w:t>
        <w:br/>
        <w:t>Protein Name    neutral/alkaline invertase 6 (fragment)</w:t>
        <w:br/>
        <w:t>EC#                                                 NaN</w:t>
        <w:br/>
        <w:t>Organism                      Oryza sativa Indica Group</w:t>
        <w:br/>
        <w:t>GenBank                                      AAV28814.1</w:t>
        <w:br/>
        <w:t>Uniprot                                             NaN</w:t>
        <w:br/>
        <w:t>PDB/3D                                              NaN</w:t>
        <w:br/>
        <w:t>Unnamed: 7                                          NaN</w:t>
        <w:br/>
        <w:t>Name: 583, dtype: object</w:t>
      </w:r>
    </w:p>
    <w:p>
      <w:r>
        <w:t>row_nr                                585</w:t>
        <w:br/>
        <w:t>Protein Name                  H0321H01.13</w:t>
        <w:br/>
        <w:t>EC#                                   NaN</w:t>
        <w:br/>
        <w:t>Organism        Oryza sativa Indica Group</w:t>
        <w:br/>
        <w:t>GenBank                        CAH66504.1</w:t>
        <w:br/>
        <w:t>Uniprot                               NaN</w:t>
        <w:br/>
        <w:t>PDB/3D                                NaN</w:t>
        <w:br/>
        <w:t>Unnamed: 7                            NaN</w:t>
        <w:br/>
        <w:t>Name: 584, dtype: object</w:t>
      </w:r>
    </w:p>
    <w:p>
      <w:r>
        <w:t>row_nr                                                586</w:t>
        <w:br/>
        <w:t>Protein Name    OSNPB_020125600 (Os02g0125600) (fragment)</w:t>
        <w:br/>
        <w:t>EC#                                                   NaN</w:t>
        <w:br/>
        <w:t>Organism                      Oryza sativa Japonica Group</w:t>
        <w:br/>
        <w:t>GenBank                                        BAS76762.1</w:t>
        <w:br/>
        <w:t>Uniprot                                               NaN</w:t>
        <w:br/>
        <w:t>PDB/3D                                                NaN</w:t>
        <w:br/>
        <w:t>Unnamed: 7                                            NaN</w:t>
        <w:br/>
        <w:t>Name: 585, dtype: object</w:t>
      </w:r>
    </w:p>
    <w:p>
      <w:r>
        <w:t>row_nr                                                        587</w:t>
        <w:br/>
        <w:t>Protein Name                                         Os01g0332100</w:t>
        <w:br/>
        <w:t>EC#                                                           NaN</w:t>
        <w:br/>
        <w:t>Organism                              Oryza sativa Japonica Group</w:t>
        <w:br/>
        <w:t>GenBank         BAD53496.1BAD53497.1BAD54740.1BAD54741.1BAF048...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586, dtype: object</w:t>
      </w:r>
    </w:p>
    <w:p>
      <w:r>
        <w:t>row_nr                                                        588</w:t>
        <w:br/>
        <w:t>Protein Name                                         Os02g0529400</w:t>
        <w:br/>
        <w:t>EC#                                                           NaN</w:t>
        <w:br/>
        <w:t>Organism                              Oryza sativa Japonica Group</w:t>
        <w:br/>
        <w:t>GenBank         BAD25614.1BAD25431.1BAD25432.1BAD25615.1BAF089...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587, dtype: object</w:t>
      </w:r>
    </w:p>
    <w:p>
      <w:r>
        <w:t>row_nr                                               589</w:t>
        <w:br/>
        <w:t>Protein Name                                Os04g0409900</w:t>
        <w:br/>
        <w:t>EC#                                                  NaN</w:t>
        <w:br/>
        <w:t>Organism                     Oryza sativa Japonica Group</w:t>
        <w:br/>
        <w:t>GenBank         CAE04897.2BAF14640.1BAS89103.1CAE04902.1</w:t>
        <w:br/>
        <w:t>Uniprot                                              NaN</w:t>
        <w:br/>
        <w:t>PDB/3D                                               NaN</w:t>
        <w:br/>
        <w:t>Unnamed: 7                                           NaN</w:t>
        <w:br/>
        <w:t>Name: 588, dtype: object</w:t>
      </w:r>
    </w:p>
    <w:p>
      <w:r>
        <w:t>row_nr                                                        590</w:t>
        <w:br/>
        <w:t>Protein Name                                         Os02g0550600</w:t>
        <w:br/>
        <w:t>EC#                                                           NaN</w:t>
        <w:br/>
        <w:t>Organism                              Oryza sativa Japonica Group</w:t>
        <w:br/>
        <w:t>GenBank         BAD33266.1BAF09009.1BAG95698.1BAS79160.1CAW964...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589, dtype: object</w:t>
      </w:r>
    </w:p>
    <w:p>
      <w:r>
        <w:t>row_nr                                     591</w:t>
        <w:br/>
        <w:t>Protein Name                      Os11g0175400</w:t>
        <w:br/>
        <w:t>EC#                                        NaN</w:t>
        <w:br/>
        <w:t>Organism           Oryza sativa Japonica Group</w:t>
        <w:br/>
        <w:t>GenBank         AAX95795.1BAF27723.1BAT12906.1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590, dtype: object</w:t>
      </w:r>
    </w:p>
    <w:p>
      <w:r>
        <w:t>row_nr                                                        592</w:t>
        <w:br/>
        <w:t>Protein Name                                         Os04g0432400</w:t>
        <w:br/>
        <w:t>EC#                                                           NaN</w:t>
        <w:br/>
        <w:t>Organism                              Oryza sativa Japonica Group</w:t>
        <w:br/>
        <w:t>GenBank         CAE03041.3BAF14744.1BAG89564.1BAS89275.1BAS892...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591, dtype: object</w:t>
      </w:r>
    </w:p>
    <w:p>
      <w:r>
        <w:t>row_nr                                                593</w:t>
        <w:br/>
        <w:t>Protein Name                                   P0482F12.5</w:t>
        <w:br/>
        <w:t>EC#                                                   NaN</w:t>
        <w:br/>
        <w:t>Organism                      Oryza sativa Japonica Group</w:t>
        <w:br/>
        <w:t>GenBank         BAD08010.1CAW96422.1CBD22029.1XP_463958.1</w:t>
        <w:br/>
        <w:t>Uniprot                                               NaN</w:t>
        <w:br/>
        <w:t>PDB/3D                                                NaN</w:t>
        <w:br/>
        <w:t>Unnamed: 7                                            NaN</w:t>
        <w:br/>
        <w:t>Name: 592, dtype: object</w:t>
      </w:r>
    </w:p>
    <w:p>
      <w:r>
        <w:t>row_nr                                               594</w:t>
        <w:br/>
        <w:t>Protein Name                                Os03g0314800</w:t>
        <w:br/>
        <w:t>EC#                                                  NaN</w:t>
        <w:br/>
        <w:t>Organism                     Oryza sativa Japonica Group</w:t>
        <w:br/>
        <w:t>GenBank         CAW96410.1BAF11850.1BAS83897.1CBD22017.1</w:t>
        <w:br/>
        <w:t>Uniprot                                              NaN</w:t>
        <w:br/>
        <w:t>PDB/3D                                               NaN</w:t>
        <w:br/>
        <w:t>Unnamed: 7                                           NaN</w:t>
        <w:br/>
        <w:t>Name: 593, dtype: object</w:t>
      </w:r>
    </w:p>
    <w:p>
      <w:r>
        <w:t>row_nr                                  595</w:t>
        <w:br/>
        <w:t>Protein Name    cytoplasmic invertase (CiN)</w:t>
        <w:br/>
        <w:t>EC#                                     NaN</w:t>
        <w:br/>
        <w:t>Organism                 Paeonia lactiflora</w:t>
        <w:br/>
        <w:t>GenBank                          QBA82073.1</w:t>
        <w:br/>
        <w:t>Uniprot                                 NaN</w:t>
        <w:br/>
        <w:t>PDB/3D                                  NaN</w:t>
        <w:br/>
        <w:t>Unnamed: 7                              NaN</w:t>
        <w:br/>
        <w:t>Name: 594, dtype: object</w:t>
      </w:r>
    </w:p>
    <w:p>
      <w:r>
        <w:t>row_nr                                   596</w:t>
        <w:br/>
        <w:t>Protein Name    cytoplasmic invertase (Cin2)</w:t>
        <w:br/>
        <w:t>EC#                                      NaN</w:t>
        <w:br/>
        <w:t>Organism                  Paeonia lactiflora</w:t>
        <w:br/>
        <w:t>GenBank                           QBA82072.1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595, dtype: object</w:t>
      </w:r>
    </w:p>
    <w:p>
      <w:r>
        <w:t>row_nr                                   597</w:t>
        <w:br/>
        <w:t>Protein Name    cytoplasmic invertase (Cin1)</w:t>
        <w:br/>
        <w:t>EC#                                      NaN</w:t>
        <w:br/>
        <w:t>Organism                  Paeonia lactiflora</w:t>
        <w:br/>
        <w:t>GenBank                           QBA82071.1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596, dtype: object</w:t>
      </w:r>
    </w:p>
    <w:p>
      <w:r>
        <w:t>row_nr                           598</w:t>
        <w:br/>
        <w:t>Protein Name         invertase (CiN)</w:t>
        <w:br/>
        <w:t>EC#                              NaN</w:t>
        <w:br/>
        <w:t>Organism        Paeonia suffruticosa</w:t>
        <w:br/>
        <w:t>GenBank                   QNU13185.1</w:t>
        <w:br/>
        <w:t>Uniprot                          NaN</w:t>
        <w:br/>
        <w:t>PDB/3D                           NaN</w:t>
        <w:br/>
        <w:t>Unnamed: 7                       NaN</w:t>
        <w:br/>
        <w:t>Name: 597, dtype: object</w:t>
      </w:r>
    </w:p>
    <w:p>
      <w:r>
        <w:t>row_nr                                          599</w:t>
        <w:br/>
        <w:t>Protein Name    alkaline/neutral invertase 2 (Cin2)</w:t>
        <w:br/>
        <w:t>EC#                                             NaN</w:t>
        <w:br/>
        <w:t>Organism                       Paeonia suffruticosa</w:t>
        <w:br/>
        <w:t>GenBank                                  UHU35847.1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598, dtype: object</w:t>
      </w:r>
    </w:p>
    <w:p>
      <w:r>
        <w:t>row_nr                                          600</w:t>
        <w:br/>
        <w:t>Protein Name    alkaline/neutral invertase 3 (Cin3)</w:t>
        <w:br/>
        <w:t>EC#                                             NaN</w:t>
        <w:br/>
        <w:t>Organism                       Paeonia suffruticosa</w:t>
        <w:br/>
        <w:t>GenBank                                  UHU35848.1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599, dtype: object</w:t>
      </w:r>
    </w:p>
    <w:p>
      <w:r>
        <w:t>row_nr                                            601</w:t>
        <w:br/>
        <w:t>Protein Name    neutral invertase, partial (fragment)</w:t>
        <w:br/>
        <w:t>EC#                                               NaN</w:t>
        <w:br/>
        <w:t>Organism                            Passiflora edulis</w:t>
        <w:br/>
        <w:t>GenBank                                    AWW14810.1</w:t>
        <w:br/>
        <w:t>Uniprot                                           NaN</w:t>
        <w:br/>
        <w:t>PDB/3D                                            NaN</w:t>
        <w:br/>
        <w:t>Unnamed: 7                                        NaN</w:t>
        <w:br/>
        <w:t>Name: 600, dtype: object</w:t>
      </w:r>
    </w:p>
    <w:p>
      <w:r>
        <w:t>row_nr                                          602</w:t>
        <w:br/>
        <w:t>Protein Name    neutral/alkaline invertase 1 (Sni1)</w:t>
        <w:br/>
        <w:t>EC#                                             NaN</w:t>
        <w:br/>
        <w:t>Organism                         Phelipanche ramosa</w:t>
        <w:br/>
        <w:t>GenBank                                  ADF27782.1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601, dtype: object</w:t>
      </w:r>
    </w:p>
    <w:p>
      <w:r>
        <w:t>row_nr                                          603</w:t>
        <w:br/>
        <w:t>Protein Name    neutral/alkaline invertase 2 (Sni2)</w:t>
        <w:br/>
        <w:t>EC#                                             NaN</w:t>
        <w:br/>
        <w:t>Organism                         Phelipanche ramosa</w:t>
        <w:br/>
        <w:t>GenBank                                  ADF27783.1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602, dtype: object</w:t>
      </w:r>
    </w:p>
    <w:p>
      <w:r>
        <w:t>row_nr                                                        604</w:t>
        <w:br/>
        <w:t>Protein Name                                      NIN1 (fragment)</w:t>
        <w:br/>
        <w:t>EC#                                                           NaN</w:t>
        <w:br/>
        <w:t>Organism                                     Populus angustifolia</w:t>
        <w:br/>
        <w:t>GenBank         AGX27491.1AGX27472.1AGX27473.1AGX27474.1AGX274...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603, dtype: object</w:t>
      </w:r>
    </w:p>
    <w:p>
      <w:r>
        <w:t>row_nr                          605</w:t>
        <w:br/>
        <w:t>Protein Name    PopNinv1 (fragment)</w:t>
        <w:br/>
        <w:t>EC#                             NaN</w:t>
        <w:br/>
        <w:t>Organism        Populus sp. UG-2006</w:t>
        <w:br/>
        <w:t>GenBank                  ABF50704.1</w:t>
        <w:br/>
        <w:t>Uniprot                         NaN</w:t>
        <w:br/>
        <w:t>PDB/3D                          NaN</w:t>
        <w:br/>
        <w:t>Unnamed: 7                      NaN</w:t>
        <w:br/>
        <w:t>Name: 604, dtype: object</w:t>
      </w:r>
    </w:p>
    <w:p>
      <w:r>
        <w:t>row_nr                          606</w:t>
        <w:br/>
        <w:t>Protein Name    PopNinv2 (fragment)</w:t>
        <w:br/>
        <w:t>EC#                             NaN</w:t>
        <w:br/>
        <w:t>Organism        Populus sp. UG-2006</w:t>
        <w:br/>
        <w:t>GenBank                  ABF50705.1</w:t>
        <w:br/>
        <w:t>Uniprot                         NaN</w:t>
        <w:br/>
        <w:t>PDB/3D                          NaN</w:t>
        <w:br/>
        <w:t>Unnamed: 7                      NaN</w:t>
        <w:br/>
        <w:t>Name: 605, dtype: object</w:t>
      </w:r>
    </w:p>
    <w:p>
      <w:r>
        <w:t>row_nr                          607</w:t>
        <w:br/>
        <w:t>Protein Name    PopNinv3 (fragment)</w:t>
        <w:br/>
        <w:t>EC#                             NaN</w:t>
        <w:br/>
        <w:t>Organism        Populus sp. UG-2006</w:t>
        <w:br/>
        <w:t>GenBank                  ABF50706.1</w:t>
        <w:br/>
        <w:t>Uniprot                         NaN</w:t>
        <w:br/>
        <w:t>PDB/3D                          NaN</w:t>
        <w:br/>
        <w:t>Unnamed: 7                      NaN</w:t>
        <w:br/>
        <w:t>Name: 606, dtype: object</w:t>
      </w:r>
    </w:p>
    <w:p>
      <w:r>
        <w:t>row_nr                          608</w:t>
        <w:br/>
        <w:t>Protein Name    PopNinv4 (fragment)</w:t>
        <w:br/>
        <w:t>EC#                             NaN</w:t>
        <w:br/>
        <w:t>Organism        Populus sp. UG-2006</w:t>
        <w:br/>
        <w:t>GenBank                  ABF50707.1</w:t>
        <w:br/>
        <w:t>Uniprot                         NaN</w:t>
        <w:br/>
        <w:t>PDB/3D                          NaN</w:t>
        <w:br/>
        <w:t>Unnamed: 7                      NaN</w:t>
        <w:br/>
        <w:t>Name: 607, dtype: object</w:t>
      </w:r>
    </w:p>
    <w:p>
      <w:r>
        <w:t>row_nr                          609</w:t>
        <w:br/>
        <w:t>Protein Name    PopNinv5 (fragment)</w:t>
        <w:br/>
        <w:t>EC#                             NaN</w:t>
        <w:br/>
        <w:t>Organism        Populus sp. UG-2006</w:t>
        <w:br/>
        <w:t>GenBank                  ABF50708.1</w:t>
        <w:br/>
        <w:t>Uniprot                         NaN</w:t>
        <w:br/>
        <w:t>PDB/3D                          NaN</w:t>
        <w:br/>
        <w:t>Unnamed: 7                      NaN</w:t>
        <w:br/>
        <w:t>Name: 608, dtype: object</w:t>
      </w:r>
    </w:p>
    <w:p>
      <w:r>
        <w:t>row_nr                          610</w:t>
        <w:br/>
        <w:t>Protein Name    PopNinv6 (fragment)</w:t>
        <w:br/>
        <w:t>EC#                             NaN</w:t>
        <w:br/>
        <w:t>Organism        Populus sp. UG-2006</w:t>
        <w:br/>
        <w:t>GenBank                  ABF50709.1</w:t>
        <w:br/>
        <w:t>Uniprot                         NaN</w:t>
        <w:br/>
        <w:t>PDB/3D                          NaN</w:t>
        <w:br/>
        <w:t>Unnamed: 7                      NaN</w:t>
        <w:br/>
        <w:t>Name: 609, dtype: object</w:t>
      </w:r>
    </w:p>
    <w:p>
      <w:r>
        <w:t>row_nr                                          611</w:t>
        <w:br/>
        <w:t>Protein Name    β-fructofuranosidase family protein</w:t>
        <w:br/>
        <w:t>EC#                                             NaN</w:t>
        <w:br/>
        <w:t>Organism                          Populus tomentosa</w:t>
        <w:br/>
        <w:t>GenBank                                  APR64421.1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610, dtype: object</w:t>
      </w:r>
    </w:p>
    <w:p>
      <w:r>
        <w:t>row_nr                             612</w:t>
        <w:br/>
        <w:t>Protein Name    Potri.009G129000 (SaC)</w:t>
        <w:br/>
        <w:t>EC#                                NaN</w:t>
        <w:br/>
        <w:t>Organism             Populus tomentosa</w:t>
        <w:br/>
        <w:t>GenBank                     AXY97773.1</w:t>
        <w:br/>
        <w:t>Uniprot                            NaN</w:t>
        <w:br/>
        <w:t>PDB/3D                             NaN</w:t>
        <w:br/>
        <w:t>Unnamed: 7                         NaN</w:t>
        <w:br/>
        <w:t>Name: 611, dtype: object</w:t>
      </w:r>
    </w:p>
    <w:p>
      <w:r>
        <w:t>row_nr                              613</w:t>
        <w:br/>
        <w:t>Protein Name    Prudu_015403 (fragment)</w:t>
        <w:br/>
        <w:t>EC#                                 NaN</w:t>
        <w:br/>
        <w:t>Organism                  Prunus dulcis</w:t>
        <w:br/>
        <w:t>GenBank                      BBH04305.1</w:t>
        <w:br/>
        <w:t>Uniprot                             NaN</w:t>
        <w:br/>
        <w:t>PDB/3D                              NaN</w:t>
        <w:br/>
        <w:t>Unnamed: 7                          NaN</w:t>
        <w:br/>
        <w:t>Name: 612, dtype: object</w:t>
      </w:r>
    </w:p>
    <w:p>
      <w:r>
        <w:t>row_nr                              614</w:t>
        <w:br/>
        <w:t>Protein Name    Prudu_015628 (fragment)</w:t>
        <w:br/>
        <w:t>EC#                                 NaN</w:t>
        <w:br/>
        <w:t>Organism                  Prunus dulcis</w:t>
        <w:br/>
        <w:t>GenBank                      BBH04478.1</w:t>
        <w:br/>
        <w:t>Uniprot                             NaN</w:t>
        <w:br/>
        <w:t>PDB/3D                              NaN</w:t>
        <w:br/>
        <w:t>Unnamed: 7                          NaN</w:t>
        <w:br/>
        <w:t>Name: 613, dtype: object</w:t>
      </w:r>
    </w:p>
    <w:p>
      <w:r>
        <w:t>row_nr                              615</w:t>
        <w:br/>
        <w:t>Protein Name    Prudu_017982 (fragment)</w:t>
        <w:br/>
        <w:t>EC#                                 NaN</w:t>
        <w:br/>
        <w:t>Organism                  Prunus dulcis</w:t>
        <w:br/>
        <w:t>GenBank                      BBH06347.1</w:t>
        <w:br/>
        <w:t>Uniprot                             NaN</w:t>
        <w:br/>
        <w:t>PDB/3D                              NaN</w:t>
        <w:br/>
        <w:t>Unnamed: 7                          NaN</w:t>
        <w:br/>
        <w:t>Name: 614, dtype: object</w:t>
      </w:r>
    </w:p>
    <w:p>
      <w:r>
        <w:t>row_nr                              616</w:t>
        <w:br/>
        <w:t>Protein Name    Prudu_020797 (fragment)</w:t>
        <w:br/>
        <w:t>EC#                                 NaN</w:t>
        <w:br/>
        <w:t>Organism                  Prunus dulcis</w:t>
        <w:br/>
        <w:t>GenBank                      BBH08572.1</w:t>
        <w:br/>
        <w:t>Uniprot                             NaN</w:t>
        <w:br/>
        <w:t>PDB/3D                              NaN</w:t>
        <w:br/>
        <w:t>Unnamed: 7                          NaN</w:t>
        <w:br/>
        <w:t>Name: 615, dtype: object</w:t>
      </w:r>
    </w:p>
    <w:p>
      <w:r>
        <w:t>row_nr                    617</w:t>
        <w:br/>
        <w:t>Protein Name     Prudu_018125</w:t>
        <w:br/>
        <w:t>EC#                       NaN</w:t>
        <w:br/>
        <w:t>Organism        Prunus dulcis</w:t>
        <w:br/>
        <w:t>GenBank            BBH06462.1</w:t>
        <w:br/>
        <w:t>Uniprot                   NaN</w:t>
        <w:br/>
        <w:t>PDB/3D                    NaN</w:t>
        <w:br/>
        <w:t>Unnamed: 7                NaN</w:t>
        <w:br/>
        <w:t>Name: 616, dtype: object</w:t>
      </w:r>
    </w:p>
    <w:p>
      <w:r>
        <w:t>row_nr                    618</w:t>
        <w:br/>
        <w:t>Protein Name     Prudu_022372</w:t>
        <w:br/>
        <w:t>EC#                       NaN</w:t>
        <w:br/>
        <w:t>Organism        Prunus dulcis</w:t>
        <w:br/>
        <w:t>GenBank            BBH09780.1</w:t>
        <w:br/>
        <w:t>Uniprot                   NaN</w:t>
        <w:br/>
        <w:t>PDB/3D                    NaN</w:t>
        <w:br/>
        <w:t>Unnamed: 7                NaN</w:t>
        <w:br/>
        <w:t>Name: 617, dtype: object</w:t>
      </w:r>
    </w:p>
    <w:p>
      <w:r>
        <w:t>row_nr                    619</w:t>
        <w:br/>
        <w:t>Protein Name     Prudu_004730</w:t>
        <w:br/>
        <w:t>EC#                       NaN</w:t>
        <w:br/>
        <w:t>Organism        Prunus dulcis</w:t>
        <w:br/>
        <w:t>GenBank            BBG96042.1</w:t>
        <w:br/>
        <w:t>Uniprot                   NaN</w:t>
        <w:br/>
        <w:t>PDB/3D                    NaN</w:t>
        <w:br/>
        <w:t>Unnamed: 7                NaN</w:t>
        <w:br/>
        <w:t>Name: 618, dtype: object</w:t>
      </w:r>
    </w:p>
    <w:p>
      <w:r>
        <w:t>row_nr                              620</w:t>
        <w:br/>
        <w:t>Protein Name    Prudu_000699 (fragment)</w:t>
        <w:br/>
        <w:t>EC#                                 NaN</w:t>
        <w:br/>
        <w:t>Organism                  Prunus dulcis</w:t>
        <w:br/>
        <w:t>GenBank                      BBG92846.1</w:t>
        <w:br/>
        <w:t>Uniprot                             NaN</w:t>
        <w:br/>
        <w:t>PDB/3D                              NaN</w:t>
        <w:br/>
        <w:t>Unnamed: 7                          NaN</w:t>
        <w:br/>
        <w:t>Name: 619, dtype: object</w:t>
      </w:r>
    </w:p>
    <w:p>
      <w:r>
        <w:t>row_nr                    621</w:t>
        <w:br/>
        <w:t>Protein Name     Prudu_005866</w:t>
        <w:br/>
        <w:t>EC#                       NaN</w:t>
        <w:br/>
        <w:t>Organism        Prunus dulcis</w:t>
        <w:br/>
        <w:t>GenBank            BBG96909.1</w:t>
        <w:br/>
        <w:t>Uniprot                   NaN</w:t>
        <w:br/>
        <w:t>PDB/3D                    NaN</w:t>
        <w:br/>
        <w:t>Unnamed: 7                NaN</w:t>
        <w:br/>
        <w:t>Name: 620, dtype: object</w:t>
      </w:r>
    </w:p>
    <w:p>
      <w:r>
        <w:t>row_nr                    622</w:t>
        <w:br/>
        <w:t>Protein Name     Prudu_000929</w:t>
        <w:br/>
        <w:t>EC#                       NaN</w:t>
        <w:br/>
        <w:t>Organism        Prunus dulcis</w:t>
        <w:br/>
        <w:t>GenBank            BBG93033.1</w:t>
        <w:br/>
        <w:t>Uniprot                   NaN</w:t>
        <w:br/>
        <w:t>PDB/3D                    NaN</w:t>
        <w:br/>
        <w:t>Unnamed: 7                NaN</w:t>
        <w:br/>
        <w:t>Name: 621, dtype: object</w:t>
      </w:r>
    </w:p>
    <w:p>
      <w:r>
        <w:t>row_nr                    623</w:t>
        <w:br/>
        <w:t>Protein Name     Prudu_003197</w:t>
        <w:br/>
        <w:t>EC#                       NaN</w:t>
        <w:br/>
        <w:t>Organism        Prunus dulcis</w:t>
        <w:br/>
        <w:t>GenBank            BBG94820.1</w:t>
        <w:br/>
        <w:t>Uniprot                   NaN</w:t>
        <w:br/>
        <w:t>PDB/3D                    NaN</w:t>
        <w:br/>
        <w:t>Unnamed: 7                NaN</w:t>
        <w:br/>
        <w:t>Name: 622, dtype: object</w:t>
      </w:r>
    </w:p>
    <w:p>
      <w:r>
        <w:t>row_nr                    624</w:t>
        <w:br/>
        <w:t>Protein Name     Prudu_011900</w:t>
        <w:br/>
        <w:t>EC#                       NaN</w:t>
        <w:br/>
        <w:t>Organism        Prunus dulcis</w:t>
        <w:br/>
        <w:t>GenBank            BBH01594.1</w:t>
        <w:br/>
        <w:t>Uniprot                   NaN</w:t>
        <w:br/>
        <w:t>PDB/3D                    NaN</w:t>
        <w:br/>
        <w:t>Unnamed: 7                NaN</w:t>
        <w:br/>
        <w:t>Name: 623, dtype: object</w:t>
      </w:r>
    </w:p>
    <w:p>
      <w:r>
        <w:t>row_nr                              625</w:t>
        <w:br/>
        <w:t>Protein Name    Prudu_012360 (fragment)</w:t>
        <w:br/>
        <w:t>EC#                                 NaN</w:t>
        <w:br/>
        <w:t>Organism                  Prunus dulcis</w:t>
        <w:br/>
        <w:t>GenBank                      BBH01944.1</w:t>
        <w:br/>
        <w:t>Uniprot                             NaN</w:t>
        <w:br/>
        <w:t>PDB/3D                              NaN</w:t>
        <w:br/>
        <w:t>Unnamed: 7                          NaN</w:t>
        <w:br/>
        <w:t>Name: 624, dtype: object</w:t>
      </w:r>
    </w:p>
    <w:p>
      <w:r>
        <w:t>row_nr                                    626</w:t>
        <w:br/>
        <w:t>Protein Name    cytosolic invertase 1 (Cinv1)</w:t>
        <w:br/>
        <w:t>EC#                                       NaN</w:t>
        <w:br/>
        <w:t>Organism                       Prunus persica</w:t>
        <w:br/>
        <w:t>GenBank                            AFI57905.1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625, dtype: object</w:t>
      </w:r>
    </w:p>
    <w:p>
      <w:r>
        <w:t>row_nr                                   627</w:t>
        <w:br/>
        <w:t>Protein Name    alkaline/neutral invertase C</w:t>
        <w:br/>
        <w:t>EC#                                      NaN</w:t>
        <w:br/>
        <w:t>Organism                      Prunus persica</w:t>
        <w:br/>
        <w:t>GenBank                           AFI57906.1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626, dtype: object</w:t>
      </w:r>
    </w:p>
    <w:p>
      <w:r>
        <w:t>row_nr                                         628</w:t>
        <w:br/>
        <w:t>Protein Name    neutral invertase (Ni1) (fragment)</w:t>
        <w:br/>
        <w:t>EC#                                            NaN</w:t>
        <w:br/>
        <w:t>Organism                            Prunus persica</w:t>
        <w:br/>
        <w:t>GenBank                                 CAL64380.1</w:t>
        <w:br/>
        <w:t>Uniprot                                        NaN</w:t>
        <w:br/>
        <w:t>PDB/3D                                         NaN</w:t>
        <w:br/>
        <w:t>Unnamed: 7                                     NaN</w:t>
        <w:br/>
        <w:t>Name: 627, dtype: object</w:t>
      </w:r>
    </w:p>
    <w:p>
      <w:r>
        <w:t>row_nr                                      629</w:t>
        <w:br/>
        <w:t>Protein Name                                ORF</w:t>
        <w:br/>
        <w:t>EC#                                         NaN</w:t>
        <w:br/>
        <w:t>Organism        Saccharum hybrid cultivar FN-41</w:t>
        <w:br/>
        <w:t>GenBank                              AGG41118.1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628, dtype: object</w:t>
      </w:r>
    </w:p>
    <w:p>
      <w:r>
        <w:t>row_nr                                      630</w:t>
        <w:br/>
        <w:t>Protein Name                                ORF</w:t>
        <w:br/>
        <w:t>EC#                                         NaN</w:t>
        <w:br/>
        <w:t>Organism        Saccharum hybrid cultivar FN-41</w:t>
        <w:br/>
        <w:t>GenBank                              AGG41113.1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629, dtype: object</w:t>
      </w:r>
    </w:p>
    <w:p>
      <w:r>
        <w:t>row_nr                                      631</w:t>
        <w:br/>
        <w:t>Protein Name                                ORF</w:t>
        <w:br/>
        <w:t>EC#                                         NaN</w:t>
        <w:br/>
        <w:t>Organism        Saccharum hybrid cultivar FN-41</w:t>
        <w:br/>
        <w:t>GenBank                              AGG41114.1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630, dtype: object</w:t>
      </w:r>
    </w:p>
    <w:p>
      <w:r>
        <w:t>row_nr                                      632</w:t>
        <w:br/>
        <w:t>Protein Name                                ORF</w:t>
        <w:br/>
        <w:t>EC#                                         NaN</w:t>
        <w:br/>
        <w:t>Organism        Saccharum hybrid cultivar FN-41</w:t>
        <w:br/>
        <w:t>GenBank                              AGG41115.1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631, dtype: object</w:t>
      </w:r>
    </w:p>
    <w:p>
      <w:r>
        <w:t>row_nr                                      633</w:t>
        <w:br/>
        <w:t>Protein Name                     ORF (fragment)</w:t>
        <w:br/>
        <w:t>EC#                                         NaN</w:t>
        <w:br/>
        <w:t>Organism        Saccharum hybrid cultivar FN-41</w:t>
        <w:br/>
        <w:t>GenBank                              AGG41116.1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632, dtype: object</w:t>
      </w:r>
    </w:p>
    <w:p>
      <w:r>
        <w:t>row_nr                                      634</w:t>
        <w:br/>
        <w:t>Protein Name                                ORF</w:t>
        <w:br/>
        <w:t>EC#                                         NaN</w:t>
        <w:br/>
        <w:t>Organism        Saccharum hybrid cultivar FN-41</w:t>
        <w:br/>
        <w:t>GenBank                              AGG41119.1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633, dtype: object</w:t>
      </w:r>
    </w:p>
    <w:p>
      <w:r>
        <w:t>row_nr                                      635</w:t>
        <w:br/>
        <w:t>Protein Name                                ORF</w:t>
        <w:br/>
        <w:t>EC#                                         NaN</w:t>
        <w:br/>
        <w:t>Organism        Saccharum hybrid cultivar FN-41</w:t>
        <w:br/>
        <w:t>GenBank                              AGG41120.1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634, dtype: object</w:t>
      </w:r>
    </w:p>
    <w:p>
      <w:r>
        <w:t>row_nr                                      636</w:t>
        <w:br/>
        <w:t>Protein Name                                ORF</w:t>
        <w:br/>
        <w:t>EC#                                         NaN</w:t>
        <w:br/>
        <w:t>Organism        Saccharum hybrid cultivar FN-41</w:t>
        <w:br/>
        <w:t>GenBank                              AGG41121.1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635, dtype: object</w:t>
      </w:r>
    </w:p>
    <w:p>
      <w:r>
        <w:t>row_nr                                      637</w:t>
        <w:br/>
        <w:t>Protein Name                                ORF</w:t>
        <w:br/>
        <w:t>EC#                                         NaN</w:t>
        <w:br/>
        <w:t>Organism        Saccharum hybrid cultivar FN-41</w:t>
        <w:br/>
        <w:t>GenBank                              AGG41122.1</w:t>
        <w:br/>
        <w:t>Uniprot                                     NaN</w:t>
        <w:br/>
        <w:t>PDB/3D                                      NaN</w:t>
        <w:br/>
        <w:t>Unnamed: 7                                  NaN</w:t>
        <w:br/>
        <w:t>Name: 636, dtype: object</w:t>
      </w:r>
    </w:p>
    <w:p>
      <w:r>
        <w:t>row_nr                                         638</w:t>
        <w:br/>
        <w:t>Protein Name    alkaline/neutral invertase protein</w:t>
        <w:br/>
        <w:t>EC#                                            NaN</w:t>
        <w:br/>
        <w:t>Organism            Saccharum hybrid cultivar GT28</w:t>
        <w:br/>
        <w:t>GenBank                                 AHK06420.1</w:t>
        <w:br/>
        <w:t>Uniprot                                        NaN</w:t>
        <w:br/>
        <w:t>PDB/3D                                         NaN</w:t>
        <w:br/>
        <w:t>Unnamed: 7                                     NaN</w:t>
        <w:br/>
        <w:t>Name: 637, dtype: object</w:t>
      </w:r>
    </w:p>
    <w:p>
      <w:r>
        <w:t>row_nr                                        639</w:t>
        <w:br/>
        <w:t>Protein Name    alkaline/neutral invertase (Nin1)</w:t>
        <w:br/>
        <w:t>EC#                                           NaN</w:t>
        <w:br/>
        <w:t>Organism           Saccharum hybrid cultivar GT28</w:t>
        <w:br/>
        <w:t>GenBank                                AFV94466.1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638, dtype: object</w:t>
      </w:r>
    </w:p>
    <w:p>
      <w:r>
        <w:t>row_nr                                          640</w:t>
        <w:br/>
        <w:t>Protein Name                                  89558</w:t>
        <w:br/>
        <w:t>EC#                                             NaN</w:t>
        <w:br/>
        <w:t>Organism        Selaginella moellendorffii (Selmo1)</w:t>
        <w:br/>
        <w:t>GenBank                                         NaN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639, dtype: object</w:t>
      </w:r>
    </w:p>
    <w:p>
      <w:r>
        <w:t>row_nr                                          641</w:t>
        <w:br/>
        <w:t>Protein Name                                 111393</w:t>
        <w:br/>
        <w:t>EC#                                             NaN</w:t>
        <w:br/>
        <w:t>Organism        Selaginella moellendorffii (Selmo1)</w:t>
        <w:br/>
        <w:t>GenBank                                         NaN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640, dtype: object</w:t>
      </w:r>
    </w:p>
    <w:p>
      <w:r>
        <w:t>row_nr                                          642</w:t>
        <w:br/>
        <w:t>Protein Name                                 443960</w:t>
        <w:br/>
        <w:t>EC#                                             NaN</w:t>
        <w:br/>
        <w:t>Organism        Selaginella moellendorffii (Selmo1)</w:t>
        <w:br/>
        <w:t>GenBank                                         NaN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641, dtype: object</w:t>
      </w:r>
    </w:p>
    <w:p>
      <w:r>
        <w:t>row_nr                                          643</w:t>
        <w:br/>
        <w:t>Protein Name                                 267827</w:t>
        <w:br/>
        <w:t>EC#                                             NaN</w:t>
        <w:br/>
        <w:t>Organism        Selaginella moellendorffii (Selmo1)</w:t>
        <w:br/>
        <w:t>GenBank                                         NaN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642, dtype: object</w:t>
      </w:r>
    </w:p>
    <w:p>
      <w:r>
        <w:t>row_nr                                          644</w:t>
        <w:br/>
        <w:t>Protein Name                                 151264</w:t>
        <w:br/>
        <w:t>EC#                                             NaN</w:t>
        <w:br/>
        <w:t>Organism        Selaginella moellendorffii (Selmo1)</w:t>
        <w:br/>
        <w:t>GenBank                                         NaN</w:t>
        <w:br/>
        <w:t>Uniprot                                         NaN</w:t>
        <w:br/>
        <w:t>PDB/3D                                          NaN</w:t>
        <w:br/>
        <w:t>Unnamed: 7                                      NaN</w:t>
        <w:br/>
        <w:t>Name: 643, dtype: object</w:t>
      </w:r>
    </w:p>
    <w:p>
      <w:r>
        <w:t>row_nr                          645</w:t>
        <w:br/>
        <w:t>Protein Name         ORF (fragment)</w:t>
        <w:br/>
        <w:t>EC#                             NaN</w:t>
        <w:br/>
        <w:t>Organism        Solanum aethiopicum</w:t>
        <w:br/>
        <w:t>GenBank                  WMB97102.1</w:t>
        <w:br/>
        <w:t>Uniprot                         NaN</w:t>
        <w:br/>
        <w:t>PDB/3D                          NaN</w:t>
        <w:br/>
        <w:t>Unnamed: 7                      NaN</w:t>
        <w:br/>
        <w:t>Name: 644, dtype: object</w:t>
      </w:r>
    </w:p>
    <w:p>
      <w:r>
        <w:t>row_nr                           646</w:t>
        <w:br/>
        <w:t>Protein Name                    FruC</w:t>
        <w:br/>
        <w:t>EC#                              NaN</w:t>
        <w:br/>
        <w:t>Organism        Solanum lycopersicum</w:t>
        <w:br/>
        <w:t>GenBank                   ABQ28669.1</w:t>
        <w:br/>
        <w:t>Uniprot                          NaN</w:t>
        <w:br/>
        <w:t>PDB/3D                           NaN</w:t>
        <w:br/>
        <w:t>Unnamed: 7                       NaN</w:t>
        <w:br/>
        <w:t>Name: 645, dtype: object</w:t>
      </w:r>
    </w:p>
    <w:p>
      <w:r>
        <w:t>row_nr                        647</w:t>
        <w:br/>
        <w:t>Protein Name       ORF (fragment)</w:t>
        <w:br/>
        <w:t>EC#                           NaN</w:t>
        <w:br/>
        <w:t>Organism        Solanum melongena</w:t>
        <w:br/>
        <w:t>GenBank                WMB96912.1</w:t>
        <w:br/>
        <w:t>Uniprot                       NaN</w:t>
        <w:br/>
        <w:t>PDB/3D                        NaN</w:t>
        <w:br/>
        <w:t>Unnamed: 7                    NaN</w:t>
        <w:br/>
        <w:t>Name: 646, dtype: object</w:t>
      </w:r>
    </w:p>
    <w:p>
      <w:r>
        <w:t>row_nr                        648</w:t>
        <w:br/>
        <w:t>Protein Name       ORF (fragment)</w:t>
        <w:br/>
        <w:t>EC#                           NaN</w:t>
        <w:br/>
        <w:t>Organism        Solanum melongena</w:t>
        <w:br/>
        <w:t>GenBank                WMB96661.1</w:t>
        <w:br/>
        <w:t>Uniprot                       NaN</w:t>
        <w:br/>
        <w:t>PDB/3D                        NaN</w:t>
        <w:br/>
        <w:t>Unnamed: 7                    NaN</w:t>
        <w:br/>
        <w:t>Name: 647, dtype: object</w:t>
      </w:r>
    </w:p>
    <w:p>
      <w:r>
        <w:t>row_nr                        649</w:t>
        <w:br/>
        <w:t>Protein Name       ORF (fragment)</w:t>
        <w:br/>
        <w:t>EC#                           NaN</w:t>
        <w:br/>
        <w:t>Organism        Solanum tuberosum</w:t>
        <w:br/>
        <w:t>GenBank                AFW90589.1</w:t>
        <w:br/>
        <w:t>Uniprot                       NaN</w:t>
        <w:br/>
        <w:t>PDB/3D                        NaN</w:t>
        <w:br/>
        <w:t>Unnamed: 7                    NaN</w:t>
        <w:br/>
        <w:t>Name: 648, dtype: object</w:t>
      </w:r>
    </w:p>
    <w:p>
      <w:r>
        <w:t>row_nr                         650</w:t>
        <w:br/>
        <w:t>Protein Name          MTR67_047680</w:t>
        <w:br/>
        <w:t>EC#                            NaN</w:t>
        <w:br/>
        <w:t>Organism        Solanum verrucosum</w:t>
        <w:br/>
        <w:t>GenBank                 WMV54295.1</w:t>
        <w:br/>
        <w:t>Uniprot                        NaN</w:t>
        <w:br/>
        <w:t>PDB/3D                         NaN</w:t>
        <w:br/>
        <w:t>Unnamed: 7                     NaN</w:t>
        <w:br/>
        <w:t>Name: 649, dtype: object</w:t>
      </w:r>
    </w:p>
    <w:p>
      <w:r>
        <w:t>row_nr                         651</w:t>
        <w:br/>
        <w:t>Protein Name          MTR67_049274</w:t>
        <w:br/>
        <w:t>EC#                            NaN</w:t>
        <w:br/>
        <w:t>Organism        Solanum verrucosum</w:t>
        <w:br/>
        <w:t>GenBank                 WMV55889.1</w:t>
        <w:br/>
        <w:t>Uniprot                        NaN</w:t>
        <w:br/>
        <w:t>PDB/3D                         NaN</w:t>
        <w:br/>
        <w:t>Unnamed: 7                     NaN</w:t>
        <w:br/>
        <w:t>Name: 650, dtype: object</w:t>
      </w:r>
    </w:p>
    <w:p>
      <w:r>
        <w:t>row_nr                         652</w:t>
        <w:br/>
        <w:t>Protein Name          MTR67_046988</w:t>
        <w:br/>
        <w:t>EC#                            NaN</w:t>
        <w:br/>
        <w:t>Organism        Solanum verrucosum</w:t>
        <w:br/>
        <w:t>GenBank                 WMV53603.1</w:t>
        <w:br/>
        <w:t>Uniprot                        NaN</w:t>
        <w:br/>
        <w:t>PDB/3D                         NaN</w:t>
        <w:br/>
        <w:t>Unnamed: 7                     NaN</w:t>
        <w:br/>
        <w:t>Name: 651, dtype: object</w:t>
      </w:r>
    </w:p>
    <w:p>
      <w:r>
        <w:t>row_nr                         653</w:t>
        <w:br/>
        <w:t>Protein Name          MTR67_021121</w:t>
        <w:br/>
        <w:t>EC#                            NaN</w:t>
        <w:br/>
        <w:t>Organism        Solanum verrucosum</w:t>
        <w:br/>
        <w:t>GenBank                 WMV27736.1</w:t>
        <w:br/>
        <w:t>Uniprot                        NaN</w:t>
        <w:br/>
        <w:t>PDB/3D                         NaN</w:t>
        <w:br/>
        <w:t>Unnamed: 7                     NaN</w:t>
        <w:br/>
        <w:t>Name: 652, dtype: object</w:t>
      </w:r>
    </w:p>
    <w:p>
      <w:r>
        <w:t>row_nr                              654</w:t>
        <w:br/>
        <w:t>Protein Name    MTR67_017890 (fragment)</w:t>
        <w:br/>
        <w:t>EC#                                 NaN</w:t>
        <w:br/>
        <w:t>Organism             Solanum verrucosum</w:t>
        <w:br/>
        <w:t>GenBank                      WMV24505.1</w:t>
        <w:br/>
        <w:t>Uniprot                             NaN</w:t>
        <w:br/>
        <w:t>PDB/3D                              NaN</w:t>
        <w:br/>
        <w:t>Unnamed: 7                          NaN</w:t>
        <w:br/>
        <w:t>Name: 653, dtype: object</w:t>
      </w:r>
    </w:p>
    <w:p>
      <w:r>
        <w:t>row_nr                              655</w:t>
        <w:br/>
        <w:t>Protein Name    MTR67_012369 (fragment)</w:t>
        <w:br/>
        <w:t>EC#                                 NaN</w:t>
        <w:br/>
        <w:t>Organism             Solanum verrucosum</w:t>
        <w:br/>
        <w:t>GenBank                      WMV18984.1</w:t>
        <w:br/>
        <w:t>Uniprot                             NaN</w:t>
        <w:br/>
        <w:t>PDB/3D                              NaN</w:t>
        <w:br/>
        <w:t>Unnamed: 7                          NaN</w:t>
        <w:br/>
        <w:t>Name: 654, dtype: object</w:t>
      </w:r>
    </w:p>
    <w:p>
      <w:r>
        <w:t>row_nr                         656</w:t>
        <w:br/>
        <w:t>Protein Name          MTR67_028173</w:t>
        <w:br/>
        <w:t>EC#                            NaN</w:t>
        <w:br/>
        <w:t>Organism        Solanum verrucosum</w:t>
        <w:br/>
        <w:t>GenBank                 WMV34788.1</w:t>
        <w:br/>
        <w:t>Uniprot                        NaN</w:t>
        <w:br/>
        <w:t>PDB/3D                         NaN</w:t>
        <w:br/>
        <w:t>Unnamed: 7                     NaN</w:t>
        <w:br/>
        <w:t>Name: 655, dtype: object</w:t>
      </w:r>
    </w:p>
    <w:p>
      <w:r>
        <w:t>row_nr                         657</w:t>
        <w:br/>
        <w:t>Protein Name          MTR67_006598</w:t>
        <w:br/>
        <w:t>EC#                            NaN</w:t>
        <w:br/>
        <w:t>Organism        Solanum verrucosum</w:t>
        <w:br/>
        <w:t>GenBank                 WMV13213.1</w:t>
        <w:br/>
        <w:t>Uniprot                        NaN</w:t>
        <w:br/>
        <w:t>PDB/3D                         NaN</w:t>
        <w:br/>
        <w:t>Unnamed: 7                     NaN</w:t>
        <w:br/>
        <w:t>Name: 656, dtype: object</w:t>
      </w:r>
    </w:p>
    <w:p>
      <w:r>
        <w:t>row_nr                         658</w:t>
        <w:br/>
        <w:t>Protein Name          MTR67_002900</w:t>
        <w:br/>
        <w:t>EC#                            NaN</w:t>
        <w:br/>
        <w:t>Organism        Solanum verrucosum</w:t>
        <w:br/>
        <w:t>GenBank                 WMV09515.1</w:t>
        <w:br/>
        <w:t>Uniprot                        NaN</w:t>
        <w:br/>
        <w:t>PDB/3D                         NaN</w:t>
        <w:br/>
        <w:t>Unnamed: 7                     NaN</w:t>
        <w:br/>
        <w:t>Name: 657, dtype: object</w:t>
      </w:r>
    </w:p>
    <w:p>
      <w:r>
        <w:t>row_nr                         659</w:t>
        <w:br/>
        <w:t>Protein Name          MTR67_005543</w:t>
        <w:br/>
        <w:t>EC#                            NaN</w:t>
        <w:br/>
        <w:t>Organism        Solanum verrucosum</w:t>
        <w:br/>
        <w:t>GenBank                 WMV12158.1</w:t>
        <w:br/>
        <w:t>Uniprot                        NaN</w:t>
        <w:br/>
        <w:t>PDB/3D                         NaN</w:t>
        <w:br/>
        <w:t>Unnamed: 7                     NaN</w:t>
        <w:br/>
        <w:t>Name: 658, dtype: object</w:t>
      </w:r>
    </w:p>
    <w:p>
      <w:r>
        <w:t>row_nr                              660</w:t>
        <w:br/>
        <w:t>Protein Name    unnamed protein product</w:t>
        <w:br/>
        <w:t>EC#                                 NaN</w:t>
        <w:br/>
        <w:t>Organism                Sorghum bicolor</w:t>
        <w:br/>
        <w:t>GenBank            CAW96411.1CBD22018.1</w:t>
        <w:br/>
        <w:t>Uniprot                             NaN</w:t>
        <w:br/>
        <w:t>PDB/3D                              NaN</w:t>
        <w:br/>
        <w:t>Unnamed: 7                          NaN</w:t>
        <w:br/>
        <w:t>Name: 659, dtype: object</w:t>
      </w:r>
    </w:p>
    <w:p>
      <w:r>
        <w:t>row_nr                              661</w:t>
        <w:br/>
        <w:t>Protein Name        AYBTSS11_LOCUS28950</w:t>
        <w:br/>
        <w:t>EC#                                 NaN</w:t>
        <w:br/>
        <w:t>Organism        Sphenostylis stenocarpa</w:t>
        <w:br/>
        <w:t>GenBank                    CAJ1976807.1</w:t>
        <w:br/>
        <w:t>Uniprot                             NaN</w:t>
        <w:br/>
        <w:t>PDB/3D                              NaN</w:t>
        <w:br/>
        <w:t>Unnamed: 7                          NaN</w:t>
        <w:br/>
        <w:t>Name: 660, dtype: object</w:t>
      </w:r>
    </w:p>
    <w:p>
      <w:r>
        <w:t>row_nr                                     662</w:t>
        <w:br/>
        <w:t>Protein Name    AYBTSS11_LOCUS30034 (fragment)</w:t>
        <w:br/>
        <w:t>EC#                                        NaN</w:t>
        <w:br/>
        <w:t>Organism               Sphenostylis stenocarpa</w:t>
        <w:br/>
        <w:t>GenBank                           CAJ1977864.1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661, dtype: object</w:t>
      </w:r>
    </w:p>
    <w:p>
      <w:r>
        <w:t>row_nr                              663</w:t>
        <w:br/>
        <w:t>Protein Name         AYBTSS11_LOCUS9893</w:t>
        <w:br/>
        <w:t>EC#                                 NaN</w:t>
        <w:br/>
        <w:t>Organism        Sphenostylis stenocarpa</w:t>
        <w:br/>
        <w:t>GenBank                    CAJ1940763.1</w:t>
        <w:br/>
        <w:t>Uniprot                             NaN</w:t>
        <w:br/>
        <w:t>PDB/3D                              NaN</w:t>
        <w:br/>
        <w:t>Unnamed: 7                          NaN</w:t>
        <w:br/>
        <w:t>Name: 662, dtype: object</w:t>
      </w:r>
    </w:p>
    <w:p>
      <w:r>
        <w:t>row_nr                              664</w:t>
        <w:br/>
        <w:t>Protein Name         AYBTSS11_LOCUS2396</w:t>
        <w:br/>
        <w:t>EC#                                 NaN</w:t>
        <w:br/>
        <w:t>Organism        Sphenostylis stenocarpa</w:t>
        <w:br/>
        <w:t>GenBank                    CAJ1869756.1</w:t>
        <w:br/>
        <w:t>Uniprot                             NaN</w:t>
        <w:br/>
        <w:t>PDB/3D                              NaN</w:t>
        <w:br/>
        <w:t>Unnamed: 7                          NaN</w:t>
        <w:br/>
        <w:t>Name: 663, dtype: object</w:t>
      </w:r>
    </w:p>
    <w:p>
      <w:r>
        <w:t>row_nr                              665</w:t>
        <w:br/>
        <w:t>Protein Name        AYBTSS11_LOCUS25057</w:t>
        <w:br/>
        <w:t>EC#                                 NaN</w:t>
        <w:br/>
        <w:t>Organism        Sphenostylis stenocarpa</w:t>
        <w:br/>
        <w:t>GenBank                    CAJ1973000.1</w:t>
        <w:br/>
        <w:t>Uniprot                             NaN</w:t>
        <w:br/>
        <w:t>PDB/3D                              NaN</w:t>
        <w:br/>
        <w:t>Unnamed: 7                          NaN</w:t>
        <w:br/>
        <w:t>Name: 664, dtype: object</w:t>
      </w:r>
    </w:p>
    <w:p>
      <w:r>
        <w:t>row_nr                              666</w:t>
        <w:br/>
        <w:t>Protein Name         AYBTSS11_LOCUS8294</w:t>
        <w:br/>
        <w:t>EC#                                 NaN</w:t>
        <w:br/>
        <w:t>Organism        Sphenostylis stenocarpa</w:t>
        <w:br/>
        <w:t>GenBank                    CAJ1937947.1</w:t>
        <w:br/>
        <w:t>Uniprot                             NaN</w:t>
        <w:br/>
        <w:t>PDB/3D                              NaN</w:t>
        <w:br/>
        <w:t>Unnamed: 7                          NaN</w:t>
        <w:br/>
        <w:t>Name: 665, dtype: object</w:t>
      </w:r>
    </w:p>
    <w:p>
      <w:r>
        <w:t>row_nr                                 667</w:t>
        <w:br/>
        <w:t>Protein Name    SI7747_01001038 (fragment)</w:t>
        <w:br/>
        <w:t>EC#                                    NaN</w:t>
        <w:br/>
        <w:t>Organism              Spirodela intermedia</w:t>
        <w:br/>
        <w:t>GenBank                       CAA2614659.1</w:t>
        <w:br/>
        <w:t>Uniprot                                NaN</w:t>
        <w:br/>
        <w:t>PDB/3D                                 NaN</w:t>
        <w:br/>
        <w:t>Unnamed: 7                             NaN</w:t>
        <w:br/>
        <w:t>Name: 666, dtype: object</w:t>
      </w:r>
    </w:p>
    <w:p>
      <w:r>
        <w:t>row_nr                           668</w:t>
        <w:br/>
        <w:t>Protein Name         SI7747_05007023</w:t>
        <w:br/>
        <w:t>EC#                              NaN</w:t>
        <w:br/>
        <w:t>Organism        Spirodela intermedia</w:t>
        <w:br/>
        <w:t>GenBank                 CAA2620854.1</w:t>
        <w:br/>
        <w:t>Uniprot                          NaN</w:t>
        <w:br/>
        <w:t>PDB/3D                           NaN</w:t>
        <w:br/>
        <w:t>Unnamed: 7                       NaN</w:t>
        <w:br/>
        <w:t>Name: 667, dtype: object</w:t>
      </w:r>
    </w:p>
    <w:p>
      <w:r>
        <w:t>row_nr                           669</w:t>
        <w:br/>
        <w:t>Protein Name         SI7747_05007129</w:t>
        <w:br/>
        <w:t>EC#                              NaN</w:t>
        <w:br/>
        <w:t>Organism        Spirodela intermedia</w:t>
        <w:br/>
        <w:t>GenBank                 CAA2620960.1</w:t>
        <w:br/>
        <w:t>Uniprot                          NaN</w:t>
        <w:br/>
        <w:t>PDB/3D                           NaN</w:t>
        <w:br/>
        <w:t>Unnamed: 7                       NaN</w:t>
        <w:br/>
        <w:t>Name: 668, dtype: object</w:t>
      </w:r>
    </w:p>
    <w:p>
      <w:r>
        <w:t>row_nr                           670</w:t>
        <w:br/>
        <w:t>Protein Name         SI7747_11014802</w:t>
        <w:br/>
        <w:t>EC#                              NaN</w:t>
        <w:br/>
        <w:t>Organism        Spirodela intermedia</w:t>
        <w:br/>
        <w:t>GenBank                 CAA2629164.1</w:t>
        <w:br/>
        <w:t>Uniprot                          NaN</w:t>
        <w:br/>
        <w:t>PDB/3D                           NaN</w:t>
        <w:br/>
        <w:t>Unnamed: 7                       NaN</w:t>
        <w:br/>
        <w:t>Name: 669, dtype: object</w:t>
      </w:r>
    </w:p>
    <w:p>
      <w:r>
        <w:t>row_nr                           671</w:t>
        <w:br/>
        <w:t>Protein Name         SI7747_11014082</w:t>
        <w:br/>
        <w:t>EC#                              NaN</w:t>
        <w:br/>
        <w:t>Organism        Spirodela intermedia</w:t>
        <w:br/>
        <w:t>GenBank                 CAA2628440.1</w:t>
        <w:br/>
        <w:t>Uniprot                          NaN</w:t>
        <w:br/>
        <w:t>PDB/3D                           NaN</w:t>
        <w:br/>
        <w:t>Unnamed: 7                       NaN</w:t>
        <w:br/>
        <w:t>Name: 670, dtype: object</w:t>
      </w:r>
    </w:p>
    <w:p>
      <w:r>
        <w:t>row_nr                           672</w:t>
        <w:br/>
        <w:t>Protein Name         SI7747_01000473</w:t>
        <w:br/>
        <w:t>EC#                              NaN</w:t>
        <w:br/>
        <w:t>Organism        Spirodela intermedia</w:t>
        <w:br/>
        <w:t>GenBank                 CAA2614071.1</w:t>
        <w:br/>
        <w:t>Uniprot                          NaN</w:t>
        <w:br/>
        <w:t>PDB/3D                           NaN</w:t>
        <w:br/>
        <w:t>Unnamed: 7                       NaN</w:t>
        <w:br/>
        <w:t>Name: 671, dtype: object</w:t>
      </w:r>
    </w:p>
    <w:p>
      <w:r>
        <w:t>row_nr                           673</w:t>
        <w:br/>
        <w:t>Protein Name         SI8410_11015932</w:t>
        <w:br/>
        <w:t>EC#                              NaN</w:t>
        <w:br/>
        <w:t>Organism        Spirodela intermedia</w:t>
        <w:br/>
        <w:t>GenBank                 CAA7405254.1</w:t>
        <w:br/>
        <w:t>Uniprot                          NaN</w:t>
        <w:br/>
        <w:t>PDB/3D                           NaN</w:t>
        <w:br/>
        <w:t>Unnamed: 7                       NaN</w:t>
        <w:br/>
        <w:t>Name: 672, dtype: object</w:t>
      </w:r>
    </w:p>
    <w:p>
      <w:r>
        <w:t>row_nr                           674</w:t>
        <w:br/>
        <w:t>Protein Name         SI8410_05007744</w:t>
        <w:br/>
        <w:t>EC#                              NaN</w:t>
        <w:br/>
        <w:t>Organism        Spirodela intermedia</w:t>
        <w:br/>
        <w:t>GenBank                 CAA7397081.1</w:t>
        <w:br/>
        <w:t>Uniprot                          NaN</w:t>
        <w:br/>
        <w:t>PDB/3D                           NaN</w:t>
        <w:br/>
        <w:t>Unnamed: 7                       NaN</w:t>
        <w:br/>
        <w:t>Name: 673, dtype: object</w:t>
      </w:r>
    </w:p>
    <w:p>
      <w:r>
        <w:t>row_nr                           675</w:t>
        <w:br/>
        <w:t>Protein Name         SI8410_05007627</w:t>
        <w:br/>
        <w:t>EC#                              NaN</w:t>
        <w:br/>
        <w:t>Organism        Spirodela intermedia</w:t>
        <w:br/>
        <w:t>GenBank                 CAA7396964.1</w:t>
        <w:br/>
        <w:t>Uniprot                          NaN</w:t>
        <w:br/>
        <w:t>PDB/3D                           NaN</w:t>
        <w:br/>
        <w:t>Unnamed: 7                       NaN</w:t>
        <w:br/>
        <w:t>Name: 674, dtype: object</w:t>
      </w:r>
    </w:p>
    <w:p>
      <w:r>
        <w:t>row_nr                           676</w:t>
        <w:br/>
        <w:t>Protein Name         SI8410_01001153</w:t>
        <w:br/>
        <w:t>EC#                              NaN</w:t>
        <w:br/>
        <w:t>Organism        Spirodela intermedia</w:t>
        <w:br/>
        <w:t>GenBank                 CAA7389046.1</w:t>
        <w:br/>
        <w:t>Uniprot                          NaN</w:t>
        <w:br/>
        <w:t>PDB/3D                           NaN</w:t>
        <w:br/>
        <w:t>Unnamed: 7                       NaN</w:t>
        <w:br/>
        <w:t>Name: 675, dtype: object</w:t>
      </w:r>
    </w:p>
    <w:p>
      <w:r>
        <w:t>row_nr                           677</w:t>
        <w:br/>
        <w:t>Protein Name         SI8410_01000555</w:t>
        <w:br/>
        <w:t>EC#                              NaN</w:t>
        <w:br/>
        <w:t>Organism        Spirodela intermedia</w:t>
        <w:br/>
        <w:t>GenBank                 CAA7388287.1</w:t>
        <w:br/>
        <w:t>Uniprot                          NaN</w:t>
        <w:br/>
        <w:t>PDB/3D                           NaN</w:t>
        <w:br/>
        <w:t>Unnamed: 7                       NaN</w:t>
        <w:br/>
        <w:t>Name: 676, dtype: object</w:t>
      </w:r>
    </w:p>
    <w:p>
      <w:r>
        <w:t>row_nr                           678</w:t>
        <w:br/>
        <w:t>Protein Name         SI8410_11015178</w:t>
        <w:br/>
        <w:t>EC#                              NaN</w:t>
        <w:br/>
        <w:t>Organism        Spirodela intermedia</w:t>
        <w:br/>
        <w:t>GenBank                 CAA7404500.1</w:t>
        <w:br/>
        <w:t>Uniprot                          NaN</w:t>
        <w:br/>
        <w:t>PDB/3D                           NaN</w:t>
        <w:br/>
        <w:t>Unnamed: 7                       NaN</w:t>
        <w:br/>
        <w:t>Name: 677, dtype: object</w:t>
      </w:r>
    </w:p>
    <w:p>
      <w:r>
        <w:t>row_nr                                       679</w:t>
        <w:br/>
        <w:t>Protein Name    neutral/alkaline invertase (CiN)</w:t>
        <w:br/>
        <w:t>EC#                                          NaN</w:t>
        <w:br/>
        <w:t>Organism                 Symplocarpus renifolius</w:t>
        <w:br/>
        <w:t>GenBank                               BCQ84888.1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678, dtype: object</w:t>
      </w:r>
    </w:p>
    <w:p>
      <w:r>
        <w:t>row_nr                                        680</w:t>
        <w:br/>
        <w:t>Protein Name    neutral/alkaline invertase (NinV)</w:t>
        <w:br/>
        <w:t>EC#                                           NaN</w:t>
        <w:br/>
        <w:t>Organism                          Taxus chinensis</w:t>
        <w:br/>
        <w:t>GenBank                                AIQ85025.1</w:t>
        <w:br/>
        <w:t>Uniprot                                       NaN</w:t>
        <w:br/>
        <w:t>PDB/3D                                        NaN</w:t>
        <w:br/>
        <w:t>Unnamed: 7                                    NaN</w:t>
        <w:br/>
        <w:t>Name: 679, dtype: object</w:t>
      </w:r>
    </w:p>
    <w:p>
      <w:r>
        <w:t>row_nr                        681</w:t>
        <w:br/>
        <w:t>Protein Name    TAV2_ LOCUS\t1709</w:t>
        <w:br/>
        <w:t>EC#                           NaN</w:t>
        <w:br/>
        <w:t>Organism          Thlaspi arvense</w:t>
        <w:br/>
        <w:t>GenBank              CAH2035453.1</w:t>
        <w:br/>
        <w:t>Uniprot                       NaN</w:t>
        <w:br/>
        <w:t>PDB/3D                        NaN</w:t>
        <w:br/>
        <w:t>Unnamed: 7                    NaN</w:t>
        <w:br/>
        <w:t>Name: 680, dtype: object</w:t>
      </w:r>
    </w:p>
    <w:p>
      <w:r>
        <w:t>row_nr                        682</w:t>
        <w:br/>
        <w:t>Protein Name    TAV2_ LOCUS\t3660</w:t>
        <w:br/>
        <w:t>EC#                           NaN</w:t>
        <w:br/>
        <w:t>Organism          Thlaspi arvense</w:t>
        <w:br/>
        <w:t>GenBank              CAH2033638.1</w:t>
        <w:br/>
        <w:t>Uniprot                       NaN</w:t>
        <w:br/>
        <w:t>PDB/3D                        NaN</w:t>
        <w:br/>
        <w:t>Unnamed: 7                    NaN</w:t>
        <w:br/>
        <w:t>Name: 681, dtype: object</w:t>
      </w:r>
    </w:p>
    <w:p>
      <w:r>
        <w:t>row_nr                         683</w:t>
        <w:br/>
        <w:t>Protein Name    TAV2_ LOCUS\t23028</w:t>
        <w:br/>
        <w:t>EC#                            NaN</w:t>
        <w:br/>
        <w:t>Organism           Thlaspi arvense</w:t>
        <w:br/>
        <w:t>GenBank               CAH2076763.1</w:t>
        <w:br/>
        <w:t>Uniprot                        NaN</w:t>
        <w:br/>
        <w:t>PDB/3D                         NaN</w:t>
        <w:br/>
        <w:t>Unnamed: 7                     NaN</w:t>
        <w:br/>
        <w:t>Name: 682, dtype: object</w:t>
      </w:r>
    </w:p>
    <w:p>
      <w:r>
        <w:t>row_nr                         684</w:t>
        <w:br/>
        <w:t>Protein Name    TAV2_ LOCUS\t16750</w:t>
        <w:br/>
        <w:t>EC#                            NaN</w:t>
        <w:br/>
        <w:t>Organism           Thlaspi arvense</w:t>
        <w:br/>
        <w:t>GenBank               CAH2066843.1</w:t>
        <w:br/>
        <w:t>Uniprot                        NaN</w:t>
        <w:br/>
        <w:t>PDB/3D                         NaN</w:t>
        <w:br/>
        <w:t>Unnamed: 7                     NaN</w:t>
        <w:br/>
        <w:t>Name: 683, dtype: object</w:t>
      </w:r>
    </w:p>
    <w:p>
      <w:r>
        <w:t>row_nr                         685</w:t>
        <w:br/>
        <w:t>Protein Name    TAV2_ LOCUS\t19690</w:t>
        <w:br/>
        <w:t>EC#                            NaN</w:t>
        <w:br/>
        <w:t>Organism           Thlaspi arvense</w:t>
        <w:br/>
        <w:t>GenBank               CAH2072162.1</w:t>
        <w:br/>
        <w:t>Uniprot                        NaN</w:t>
        <w:br/>
        <w:t>PDB/3D                         NaN</w:t>
        <w:br/>
        <w:t>Unnamed: 7                     NaN</w:t>
        <w:br/>
        <w:t>Name: 684, dtype: object</w:t>
      </w:r>
    </w:p>
    <w:p>
      <w:r>
        <w:t>row_nr                         686</w:t>
        <w:br/>
        <w:t>Protein Name    TAV2_ LOCUS\t19877</w:t>
        <w:br/>
        <w:t>EC#                            NaN</w:t>
        <w:br/>
        <w:t>Organism           Thlaspi arvense</w:t>
        <w:br/>
        <w:t>GenBank               CAH2070693.1</w:t>
        <w:br/>
        <w:t>Uniprot                        NaN</w:t>
        <w:br/>
        <w:t>PDB/3D                         NaN</w:t>
        <w:br/>
        <w:t>Unnamed: 7                     NaN</w:t>
        <w:br/>
        <w:t>Name: 685, dtype: object</w:t>
      </w:r>
    </w:p>
    <w:p>
      <w:r>
        <w:t>row_nr                        687</w:t>
        <w:br/>
        <w:t>Protein Name    TAV2_ LOCUS\t5931</w:t>
        <w:br/>
        <w:t>EC#                           NaN</w:t>
        <w:br/>
        <w:t>Organism          Thlaspi arvense</w:t>
        <w:br/>
        <w:t>GenBank              CAH2046765.1</w:t>
        <w:br/>
        <w:t>Uniprot                       NaN</w:t>
        <w:br/>
        <w:t>PDB/3D                        NaN</w:t>
        <w:br/>
        <w:t>Unnamed: 7                    NaN</w:t>
        <w:br/>
        <w:t>Name: 686, dtype: object</w:t>
      </w:r>
    </w:p>
    <w:p>
      <w:r>
        <w:t>row_nr                                   688</w:t>
        <w:br/>
        <w:t>Protein Name    TAV2_ LOCUS\t9999 (fragment)</w:t>
        <w:br/>
        <w:t>EC#                                      NaN</w:t>
        <w:br/>
        <w:t>Organism                     Thlaspi arvense</w:t>
        <w:br/>
        <w:t>GenBank                         CAH2054925.1</w:t>
        <w:br/>
        <w:t>Uniprot                                  NaN</w:t>
        <w:br/>
        <w:t>PDB/3D                                   NaN</w:t>
        <w:br/>
        <w:t>Unnamed: 7                               NaN</w:t>
        <w:br/>
        <w:t>Name: 687, dtype: object</w:t>
      </w:r>
    </w:p>
    <w:p>
      <w:r>
        <w:t>row_nr                        689</w:t>
        <w:br/>
        <w:t>Protein Name    TAV2_ LOCUS\t9493</w:t>
        <w:br/>
        <w:t>EC#                           NaN</w:t>
        <w:br/>
        <w:t>Organism          Thlaspi arvense</w:t>
        <w:br/>
        <w:t>GenBank              CAH2054806.1</w:t>
        <w:br/>
        <w:t>Uniprot                       NaN</w:t>
        <w:br/>
        <w:t>PDB/3D                        NaN</w:t>
        <w:br/>
        <w:t>Unnamed: 7                    NaN</w:t>
        <w:br/>
        <w:t>Name: 688, dtype: object</w:t>
      </w:r>
    </w:p>
    <w:p>
      <w:r>
        <w:t>row_nr                                690</w:t>
        <w:br/>
        <w:t>Protein Name    alkaline invertase (AinV)</w:t>
        <w:br/>
        <w:t>EC#                                   NaN</w:t>
        <w:br/>
        <w:t>Organism                Triticum aestivum</w:t>
        <w:br/>
        <w:t>GenBank                        CAL26914.1</w:t>
        <w:br/>
        <w:t>Uniprot                               NaN</w:t>
        <w:br/>
        <w:t>PDB/3D                                NaN</w:t>
        <w:br/>
        <w:t>Unnamed: 7                            NaN</w:t>
        <w:br/>
        <w:t>Name: 689, dtype: object</w:t>
      </w:r>
    </w:p>
    <w:p>
      <w:r>
        <w:t>row_nr                          691</w:t>
        <w:br/>
        <w:t>Protein Name         ORF (fragment)</w:t>
        <w:br/>
        <w:t>EC#                             NaN</w:t>
        <w:br/>
        <w:t>Organism        Triticum monococcum</w:t>
        <w:br/>
        <w:t>GenBank                  ACJ07081.1</w:t>
        <w:br/>
        <w:t>Uniprot                         NaN</w:t>
        <w:br/>
        <w:t>PDB/3D                          NaN</w:t>
        <w:br/>
        <w:t>Unnamed: 7                      NaN</w:t>
        <w:br/>
        <w:t>Name: 690, dtype: object</w:t>
      </w:r>
    </w:p>
    <w:p>
      <w:r>
        <w:t>row_nr                      692</w:t>
        <w:br/>
        <w:t>Protein Name     ORF (fragment)</w:t>
        <w:br/>
        <w:t>EC#                         NaN</w:t>
        <w:br/>
        <w:t>Organism        Triticum urartu</w:t>
        <w:br/>
        <w:t>GenBank              ACJ07083.1</w:t>
        <w:br/>
        <w:t>Uniprot                     NaN</w:t>
        <w:br/>
        <w:t>PDB/3D                      NaN</w:t>
        <w:br/>
        <w:t>Unnamed: 7                  NaN</w:t>
        <w:br/>
        <w:t>Name: 691, dtype: object</w:t>
      </w:r>
    </w:p>
    <w:p>
      <w:r>
        <w:t>row_nr                                    693</w:t>
        <w:br/>
        <w:t>Protein Name    Invertase, partial (fragment)</w:t>
        <w:br/>
        <w:t>EC#                                       NaN</w:t>
        <w:br/>
        <w:t>Organism                 Vaccinium corymbosum</w:t>
        <w:br/>
        <w:t>GenBank                            QYZ90188.1</w:t>
        <w:br/>
        <w:t>Uniprot                                   NaN</w:t>
        <w:br/>
        <w:t>PDB/3D                                    NaN</w:t>
        <w:br/>
        <w:t>Unnamed: 7                                NaN</w:t>
        <w:br/>
        <w:t>Name: 692, dtype: object</w:t>
      </w:r>
    </w:p>
    <w:p>
      <w:r>
        <w:t>row_nr                   694</w:t>
        <w:br/>
        <w:t>Protein Name    VFH_VI063160</w:t>
        <w:br/>
        <w:t>EC#                      NaN</w:t>
        <w:br/>
        <w:t>Organism          Vicia faba</w:t>
        <w:br/>
        <w:t>GenBank         CAI8617174.1</w:t>
        <w:br/>
        <w:t>Uniprot                  NaN</w:t>
        <w:br/>
        <w:t>PDB/3D                   NaN</w:t>
        <w:br/>
        <w:t>Unnamed: 7               NaN</w:t>
        <w:br/>
        <w:t>Name: 693, dtype: object</w:t>
      </w:r>
    </w:p>
    <w:p>
      <w:r>
        <w:t>row_nr                   695</w:t>
        <w:br/>
        <w:t>Protein Name    VFH_VI152440</w:t>
        <w:br/>
        <w:t>EC#                      NaN</w:t>
        <w:br/>
        <w:t>Organism          Vicia faba</w:t>
        <w:br/>
        <w:t>GenBank         CAI8619053.1</w:t>
        <w:br/>
        <w:t>Uniprot                  NaN</w:t>
        <w:br/>
        <w:t>PDB/3D                   NaN</w:t>
        <w:br/>
        <w:t>Unnamed: 7               NaN</w:t>
        <w:br/>
        <w:t>Name: 694, dtype: object</w:t>
      </w:r>
    </w:p>
    <w:p>
      <w:r>
        <w:t>row_nr                   696</w:t>
        <w:br/>
        <w:t>Protein Name     VFH_V174800</w:t>
        <w:br/>
        <w:t>EC#                      NaN</w:t>
        <w:br/>
        <w:t>Organism          Vicia faba</w:t>
        <w:br/>
        <w:t>GenBank         CAI8615354.1</w:t>
        <w:br/>
        <w:t>Uniprot                  NaN</w:t>
        <w:br/>
        <w:t>PDB/3D                   NaN</w:t>
        <w:br/>
        <w:t>Unnamed: 7               NaN</w:t>
        <w:br/>
        <w:t>Name: 695, dtype: object</w:t>
      </w:r>
    </w:p>
    <w:p>
      <w:r>
        <w:t>row_nr                    697</w:t>
        <w:br/>
        <w:t>Protein Name    VFH_III122800</w:t>
        <w:br/>
        <w:t>EC#                       NaN</w:t>
        <w:br/>
        <w:t>Organism           Vicia faba</w:t>
        <w:br/>
        <w:t>GenBank          CAI8604231.1</w:t>
        <w:br/>
        <w:t>Uniprot                   NaN</w:t>
        <w:br/>
        <w:t>PDB/3D                    NaN</w:t>
        <w:br/>
        <w:t>Unnamed: 7                NaN</w:t>
        <w:br/>
        <w:t>Name: 696, dtype: object</w:t>
      </w:r>
    </w:p>
    <w:p>
      <w:r>
        <w:t>row_nr                    698</w:t>
        <w:br/>
        <w:t>Protein Name    VFH_III091800</w:t>
        <w:br/>
        <w:t>EC#                       NaN</w:t>
        <w:br/>
        <w:t>Organism           Vicia faba</w:t>
        <w:br/>
        <w:t>GenBank          CAI8603571.1</w:t>
        <w:br/>
        <w:t>Uniprot                   NaN</w:t>
        <w:br/>
        <w:t>PDB/3D                    NaN</w:t>
        <w:br/>
        <w:t>Unnamed: 7                NaN</w:t>
        <w:br/>
        <w:t>Name: 697, dtype: object</w:t>
      </w:r>
    </w:p>
    <w:p>
      <w:r>
        <w:t>row_nr                   699</w:t>
        <w:br/>
        <w:t>Protein Name    VFH_IV235520</w:t>
        <w:br/>
        <w:t>EC#                      NaN</w:t>
        <w:br/>
        <w:t>Organism          Vicia faba</w:t>
        <w:br/>
        <w:t>GenBank         CAI8611562.1</w:t>
        <w:br/>
        <w:t>Uniprot                  NaN</w:t>
        <w:br/>
        <w:t>PDB/3D                   NaN</w:t>
        <w:br/>
        <w:t>Unnamed: 7               NaN</w:t>
        <w:br/>
        <w:t>Name: 698, dtype: object</w:t>
      </w:r>
    </w:p>
    <w:p>
      <w:r>
        <w:t>row_nr                                       700</w:t>
        <w:br/>
        <w:t>Protein Name    VIGAN_08180900 (Vigan.08g180900)</w:t>
        <w:br/>
        <w:t>EC#                                          NaN</w:t>
        <w:br/>
        <w:t>Organism          Vigna angularis var. angularis</w:t>
        <w:br/>
        <w:t>GenBank                               BAT95141.1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699, dtype: object</w:t>
      </w:r>
    </w:p>
    <w:p>
      <w:r>
        <w:t>row_nr                                                  701</w:t>
        <w:br/>
        <w:t>Protein Name    VIGAN_08103800 (Vigan.08g103800) (fragment)</w:t>
        <w:br/>
        <w:t>EC#                                                     NaN</w:t>
        <w:br/>
        <w:t>Organism                     Vigna angularis var. angularis</w:t>
        <w:br/>
        <w:t>GenBank                                          BAT94433.1</w:t>
        <w:br/>
        <w:t>Uniprot                                                 NaN</w:t>
        <w:br/>
        <w:t>PDB/3D                                                  NaN</w:t>
        <w:br/>
        <w:t>Unnamed: 7                                              NaN</w:t>
        <w:br/>
        <w:t>Name: 700, dtype: object</w:t>
      </w:r>
    </w:p>
    <w:p>
      <w:r>
        <w:t>row_nr                                       702</w:t>
        <w:br/>
        <w:t>Protein Name    VIGAN_04375300 (Vigan.04g375300)</w:t>
        <w:br/>
        <w:t>EC#                                          NaN</w:t>
        <w:br/>
        <w:t>Organism          Vigna angularis var. angularis</w:t>
        <w:br/>
        <w:t>GenBank                               BAT86130.1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701, dtype: object</w:t>
      </w:r>
    </w:p>
    <w:p>
      <w:r>
        <w:t>row_nr                                       703</w:t>
        <w:br/>
        <w:t>Protein Name    VIGAN_01509700 (Vigan.01g509700)</w:t>
        <w:br/>
        <w:t>EC#                                          NaN</w:t>
        <w:br/>
        <w:t>Organism          Vigna angularis var. angularis</w:t>
        <w:br/>
        <w:t>GenBank                               BAT77018.1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702, dtype: object</w:t>
      </w:r>
    </w:p>
    <w:p>
      <w:r>
        <w:t>row_nr                                       704</w:t>
        <w:br/>
        <w:t>Protein Name    VIGAN_02014600 (Vigan.02g014600)</w:t>
        <w:br/>
        <w:t>EC#                                          NaN</w:t>
        <w:br/>
        <w:t>Organism          Vigna angularis var. angularis</w:t>
        <w:br/>
        <w:t>GenBank                               BAT77561.1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703, dtype: object</w:t>
      </w:r>
    </w:p>
    <w:p>
      <w:r>
        <w:t>row_nr                                       705</w:t>
        <w:br/>
        <w:t>Protein Name    VIGAN_01078900 (Vigan.01g078900)</w:t>
        <w:br/>
        <w:t>EC#                                          NaN</w:t>
        <w:br/>
        <w:t>Organism          Vigna angularis var. angularis</w:t>
        <w:br/>
        <w:t>GenBank                               BAT73316.1</w:t>
        <w:br/>
        <w:t>Uniprot                                      NaN</w:t>
        <w:br/>
        <w:t>PDB/3D                                       NaN</w:t>
        <w:br/>
        <w:t>Unnamed: 7                                   NaN</w:t>
        <w:br/>
        <w:t>Name: 704, dtype: object</w:t>
      </w:r>
    </w:p>
    <w:p>
      <w:r>
        <w:t>row_nr                        706</w:t>
        <w:br/>
        <w:t>Protein Name        DEO72_LG2g423</w:t>
        <w:br/>
        <w:t>EC#                           NaN</w:t>
        <w:br/>
        <w:t>Organism        Vigna unguiculata</w:t>
        <w:br/>
        <w:t>GenBank                QCD80104.1</w:t>
        <w:br/>
        <w:t>Uniprot                       NaN</w:t>
        <w:br/>
        <w:t>PDB/3D                        NaN</w:t>
        <w:br/>
        <w:t>Unnamed: 7                    NaN</w:t>
        <w:br/>
        <w:t>Name: 705, dtype: object</w:t>
      </w:r>
    </w:p>
    <w:p>
      <w:r>
        <w:t>row_nr                        707</w:t>
        <w:br/>
        <w:t>Protein Name       DEO72_LG2g5130</w:t>
        <w:br/>
        <w:t>EC#                           NaN</w:t>
        <w:br/>
        <w:t>Organism        Vigna unguiculata</w:t>
        <w:br/>
        <w:t>GenBank                QCD84772.1</w:t>
        <w:br/>
        <w:t>Uniprot                       NaN</w:t>
        <w:br/>
        <w:t>PDB/3D                        NaN</w:t>
        <w:br/>
        <w:t>Unnamed: 7                    NaN</w:t>
        <w:br/>
        <w:t>Name: 706, dtype: object</w:t>
      </w:r>
    </w:p>
    <w:p>
      <w:r>
        <w:t>row_nr                        708</w:t>
        <w:br/>
        <w:t>Protein Name       DEO72_LG6g3128</w:t>
        <w:br/>
        <w:t>EC#                           NaN</w:t>
        <w:br/>
        <w:t>Organism        Vigna unguiculata</w:t>
        <w:br/>
        <w:t>GenBank                QCD98407.1</w:t>
        <w:br/>
        <w:t>Uniprot                       NaN</w:t>
        <w:br/>
        <w:t>PDB/3D                        NaN</w:t>
        <w:br/>
        <w:t>Unnamed: 7                    NaN</w:t>
        <w:br/>
        <w:t>Name: 707, dtype: object</w:t>
      </w:r>
    </w:p>
    <w:p>
      <w:r>
        <w:t>row_nr                        709</w:t>
        <w:br/>
        <w:t>Protein Name       DEO72_LG9g2264</w:t>
        <w:br/>
        <w:t>EC#                           NaN</w:t>
        <w:br/>
        <w:t>Organism        Vigna unguiculata</w:t>
        <w:br/>
        <w:t>GenBank                QCE07247.1</w:t>
        <w:br/>
        <w:t>Uniprot                       NaN</w:t>
        <w:br/>
        <w:t>PDB/3D                        NaN</w:t>
        <w:br/>
        <w:t>Unnamed: 7                    NaN</w:t>
        <w:br/>
        <w:t>Name: 708, dtype: object</w:t>
      </w:r>
    </w:p>
    <w:p>
      <w:r>
        <w:t>row_nr                        710</w:t>
        <w:br/>
        <w:t>Protein Name       DEO72_LG9g3002</w:t>
        <w:br/>
        <w:t>EC#                           NaN</w:t>
        <w:br/>
        <w:t>Organism        Vigna unguiculata</w:t>
        <w:br/>
        <w:t>GenBank                QCE07979.1</w:t>
        <w:br/>
        <w:t>Uniprot                       NaN</w:t>
        <w:br/>
        <w:t>PDB/3D                        NaN</w:t>
        <w:br/>
        <w:t>Unnamed: 7                    NaN</w:t>
        <w:br/>
        <w:t>Name: 709, dtype: object</w:t>
      </w:r>
    </w:p>
    <w:p>
      <w:r>
        <w:t>row_nr                                711</w:t>
        <w:br/>
        <w:t>Protein Name           VaNinv1 (fragment)</w:t>
        <w:br/>
        <w:t>EC#                                   NaN</w:t>
        <w:br/>
        <w:t>Organism        Viscum album subsp. album</w:t>
        <w:br/>
        <w:t>GenBank                        ABF50710.1</w:t>
        <w:br/>
        <w:t>Uniprot                               NaN</w:t>
        <w:br/>
        <w:t>PDB/3D                                NaN</w:t>
        <w:br/>
        <w:t>Unnamed: 7                            NaN</w:t>
        <w:br/>
        <w:t>Name: 710, dtype: object</w:t>
      </w:r>
    </w:p>
    <w:p>
      <w:r>
        <w:t>row_nr                                712</w:t>
        <w:br/>
        <w:t>Protein Name           VaNinv2 (fragment)</w:t>
        <w:br/>
        <w:t>EC#                                   NaN</w:t>
        <w:br/>
        <w:t>Organism        Viscum album subsp. album</w:t>
        <w:br/>
        <w:t>GenBank                        ABF50711.1</w:t>
        <w:br/>
        <w:t>Uniprot                               NaN</w:t>
        <w:br/>
        <w:t>PDB/3D                                NaN</w:t>
        <w:br/>
        <w:t>Unnamed: 7                            NaN</w:t>
        <w:br/>
        <w:t>Name: 711, dtype: object</w:t>
      </w:r>
    </w:p>
    <w:p>
      <w:r>
        <w:t>row_nr                                 713</w:t>
        <w:br/>
        <w:t>Protein Name    VitviT2T_027376 (fragment)</w:t>
        <w:br/>
        <w:t>EC#                                    NaN</w:t>
        <w:br/>
        <w:t>Organism                    Vitis vinifera</w:t>
        <w:br/>
        <w:t>GenBank                         WKA09756.1</w:t>
        <w:br/>
        <w:t>Uniprot                                NaN</w:t>
        <w:br/>
        <w:t>PDB/3D                                 NaN</w:t>
        <w:br/>
        <w:t>Unnamed: 7                             NaN</w:t>
        <w:br/>
        <w:t>Name: 712, dtype: object</w:t>
      </w:r>
    </w:p>
    <w:p>
      <w:r>
        <w:t>row_nr                      714</w:t>
        <w:br/>
        <w:t>Protein Name    VitviT2T_023714</w:t>
        <w:br/>
        <w:t>EC#                         NaN</w:t>
        <w:br/>
        <w:t>Organism         Vitis vinifera</w:t>
        <w:br/>
        <w:t>GenBank              WKA05769.1</w:t>
        <w:br/>
        <w:t>Uniprot                     NaN</w:t>
        <w:br/>
        <w:t>PDB/3D                      NaN</w:t>
        <w:br/>
        <w:t>Unnamed: 7                  NaN</w:t>
        <w:br/>
        <w:t>Name: 713, dtype: object</w:t>
      </w:r>
    </w:p>
    <w:p>
      <w:r>
        <w:t>row_nr                      715</w:t>
        <w:br/>
        <w:t>Protein Name    VitviT2T_027881</w:t>
        <w:br/>
        <w:t>EC#                         NaN</w:t>
        <w:br/>
        <w:t>Organism         Vitis vinifera</w:t>
        <w:br/>
        <w:t>GenBank              WKA10305.1</w:t>
        <w:br/>
        <w:t>Uniprot                     NaN</w:t>
        <w:br/>
        <w:t>PDB/3D                      NaN</w:t>
        <w:br/>
        <w:t>Unnamed: 7                  NaN</w:t>
        <w:br/>
        <w:t>Name: 714, dtype: object</w:t>
      </w:r>
    </w:p>
    <w:p>
      <w:r>
        <w:t>row_nr                                 716</w:t>
        <w:br/>
        <w:t>Protein Name    VitviT2T_008725 (fragment)</w:t>
        <w:br/>
        <w:t>EC#                                    NaN</w:t>
        <w:br/>
        <w:t>Organism                    Vitis vinifera</w:t>
        <w:br/>
        <w:t>GenBank                         WJZ89508.1</w:t>
        <w:br/>
        <w:t>Uniprot                                NaN</w:t>
        <w:br/>
        <w:t>PDB/3D                                 NaN</w:t>
        <w:br/>
        <w:t>Unnamed: 7                             NaN</w:t>
        <w:br/>
        <w:t>Name: 715, dtype: object</w:t>
      </w:r>
    </w:p>
    <w:p>
      <w:r>
        <w:t>row_nr                      717</w:t>
        <w:br/>
        <w:t>Protein Name    VitviT2T_008724</w:t>
        <w:br/>
        <w:t>EC#                         NaN</w:t>
        <w:br/>
        <w:t>Organism         Vitis vinifera</w:t>
        <w:br/>
        <w:t>GenBank              WJZ89507.1</w:t>
        <w:br/>
        <w:t>Uniprot                     NaN</w:t>
        <w:br/>
        <w:t>PDB/3D                      NaN</w:t>
        <w:br/>
        <w:t>Unnamed: 7                  NaN</w:t>
        <w:br/>
        <w:t>Name: 716, dtype: object</w:t>
      </w:r>
    </w:p>
    <w:p>
      <w:r>
        <w:t>row_nr                      718</w:t>
        <w:br/>
        <w:t>Protein Name    VitviT2T_006160</w:t>
        <w:br/>
        <w:t>EC#                         NaN</w:t>
        <w:br/>
        <w:t>Organism         Vitis vinifera</w:t>
        <w:br/>
        <w:t>GenBank              WJZ86727.1</w:t>
        <w:br/>
        <w:t>Uniprot                     NaN</w:t>
        <w:br/>
        <w:t>PDB/3D                      NaN</w:t>
        <w:br/>
        <w:t>Unnamed: 7                  NaN</w:t>
        <w:br/>
        <w:t>Name: 717, dtype: object</w:t>
      </w:r>
    </w:p>
    <w:p>
      <w:r>
        <w:t>row_nr                      719</w:t>
        <w:br/>
        <w:t>Protein Name    VitviT2T_009040</w:t>
        <w:br/>
        <w:t>EC#                         NaN</w:t>
        <w:br/>
        <w:t>Organism         Vitis vinifera</w:t>
        <w:br/>
        <w:t>GenBank              WJZ89852.1</w:t>
        <w:br/>
        <w:t>Uniprot                     NaN</w:t>
        <w:br/>
        <w:t>PDB/3D                      NaN</w:t>
        <w:br/>
        <w:t>Unnamed: 7                  NaN</w:t>
        <w:br/>
        <w:t>Name: 718, dtype: object</w:t>
      </w:r>
    </w:p>
    <w:p>
      <w:r>
        <w:t>row_nr                      720</w:t>
        <w:br/>
        <w:t>Protein Name    VitviT2T_028541</w:t>
        <w:br/>
        <w:t>EC#                         NaN</w:t>
        <w:br/>
        <w:t>Organism         Vitis vinifera</w:t>
        <w:br/>
        <w:t>GenBank              WKA11004.1</w:t>
        <w:br/>
        <w:t>Uniprot                     NaN</w:t>
        <w:br/>
        <w:t>PDB/3D                      NaN</w:t>
        <w:br/>
        <w:t>Unnamed: 7                  NaN</w:t>
        <w:br/>
        <w:t>Name: 719, dtype: object</w:t>
      </w:r>
    </w:p>
    <w:p>
      <w:r>
        <w:t>row_nr                      721</w:t>
        <w:br/>
        <w:t>Protein Name    VitviT2T_019620</w:t>
        <w:br/>
        <w:t>EC#                         NaN</w:t>
        <w:br/>
        <w:t>Organism         Vitis vinifera</w:t>
        <w:br/>
        <w:t>GenBank              WKA01335.1</w:t>
        <w:br/>
        <w:t>Uniprot                     NaN</w:t>
        <w:br/>
        <w:t>PDB/3D                      NaN</w:t>
        <w:br/>
        <w:t>Unnamed: 7                  NaN</w:t>
        <w:br/>
        <w:t>Name: 720, dtype: object</w:t>
      </w:r>
    </w:p>
    <w:p>
      <w:r>
        <w:t>row_nr                      722</w:t>
        <w:br/>
        <w:t>Protein Name    VitviT2T_020812</w:t>
        <w:br/>
        <w:t>EC#                         NaN</w:t>
        <w:br/>
        <w:t>Organism         Vitis vinifera</w:t>
        <w:br/>
        <w:t>GenBank              WKA02651.1</w:t>
        <w:br/>
        <w:t>Uniprot                     NaN</w:t>
        <w:br/>
        <w:t>PDB/3D                      NaN</w:t>
        <w:br/>
        <w:t>Unnamed: 7                  NaN</w:t>
        <w:br/>
        <w:t>Name: 721, dtype: object</w:t>
      </w:r>
    </w:p>
    <w:p>
      <w:r>
        <w:t>row_nr                           723</w:t>
        <w:br/>
        <w:t>Protein Name           VITISV_029106</w:t>
        <w:br/>
        <w:t>EC#                              NaN</w:t>
        <w:br/>
        <w:t>Organism              Vitis vinifera</w:t>
        <w:br/>
        <w:t>GenBank         CAN63178.1ABS52644.1</w:t>
        <w:br/>
        <w:t>Uniprot                          NaN</w:t>
        <w:br/>
        <w:t>PDB/3D                           NaN</w:t>
        <w:br/>
        <w:t>Unnamed: 7                       NaN</w:t>
        <w:br/>
        <w:t>Name: 722, dtype: object</w:t>
      </w:r>
    </w:p>
    <w:p>
      <w:r>
        <w:t>row_nr                               724</w:t>
        <w:br/>
        <w:t>Protein Name    VITISV_042185 (fragment)</w:t>
        <w:br/>
        <w:t>EC#                                  NaN</w:t>
        <w:br/>
        <w:t>Organism                  Vitis vinifera</w:t>
        <w:br/>
        <w:t>GenBank                       CAN76975.1</w:t>
        <w:br/>
        <w:t>Uniprot                              NaN</w:t>
        <w:br/>
        <w:t>PDB/3D                               NaN</w:t>
        <w:br/>
        <w:t>Unnamed: 7                           NaN</w:t>
        <w:br/>
        <w:t>Name: 723, dtype: object</w:t>
      </w:r>
    </w:p>
    <w:p>
      <w:r>
        <w:t>row_nr                               725</w:t>
        <w:br/>
        <w:t>Protein Name    VITISV_015204 (fragment)</w:t>
        <w:br/>
        <w:t>EC#                                  NaN</w:t>
        <w:br/>
        <w:t>Organism                  Vitis vinifera</w:t>
        <w:br/>
        <w:t>GenBank                       CAN82082.1</w:t>
        <w:br/>
        <w:t>Uniprot                              NaN</w:t>
        <w:br/>
        <w:t>PDB/3D                               NaN</w:t>
        <w:br/>
        <w:t>Unnamed: 7                           NaN</w:t>
        <w:br/>
        <w:t>Name: 724, dtype: object</w:t>
      </w:r>
    </w:p>
    <w:p>
      <w:r>
        <w:t>row_nr                           726</w:t>
        <w:br/>
        <w:t>Protein Name                     ni1</w:t>
        <w:br/>
        <w:t>EC#                              NaN</w:t>
        <w:br/>
        <w:t>Organism              Vitis vinifera</w:t>
        <w:br/>
        <w:t>GenBank         CAP59641.1CAP59642.1</w:t>
        <w:br/>
        <w:t>Uniprot                          NaN</w:t>
        <w:br/>
        <w:t>PDB/3D                           NaN</w:t>
        <w:br/>
        <w:t>Unnamed: 7                       NaN</w:t>
        <w:br/>
        <w:t>Name: 725, dtype: object</w:t>
      </w:r>
    </w:p>
    <w:p>
      <w:r>
        <w:t>row_nr                           727</w:t>
        <w:br/>
        <w:t>Protein Name                     ni2</w:t>
        <w:br/>
        <w:t>EC#                              NaN</w:t>
        <w:br/>
        <w:t>Organism              Vitis vinifera</w:t>
        <w:br/>
        <w:t>GenBank         CAP59643.1CAP59644.1</w:t>
        <w:br/>
        <w:t>Uniprot                          NaN</w:t>
        <w:br/>
        <w:t>PDB/3D                           NaN</w:t>
        <w:br/>
        <w:t>Unnamed: 7                       NaN</w:t>
        <w:br/>
        <w:t>Name: 726, dtype: object</w:t>
      </w:r>
    </w:p>
    <w:p>
      <w:r>
        <w:t>row_nr                           728</w:t>
        <w:br/>
        <w:t>Protein Name                     ni3</w:t>
        <w:br/>
        <w:t>EC#                              NaN</w:t>
        <w:br/>
        <w:t>Organism              Vitis vinifera</w:t>
        <w:br/>
        <w:t>GenBank         CAP59645.1CAP59646.1</w:t>
        <w:br/>
        <w:t>Uniprot                          NaN</w:t>
        <w:br/>
        <w:t>PDB/3D                           NaN</w:t>
        <w:br/>
        <w:t>Unnamed: 7                       NaN</w:t>
        <w:br/>
        <w:t>Name: 727, dtype: object</w:t>
      </w:r>
    </w:p>
    <w:p>
      <w:r>
        <w:t>row_nr                 729</w:t>
        <w:br/>
        <w:t>Protein Name       unknown</w:t>
        <w:br/>
        <w:t>EC#                    NaN</w:t>
        <w:br/>
        <w:t>Organism          Zea mays</w:t>
        <w:br/>
        <w:t>GenBank         ACG29128.1</w:t>
        <w:br/>
        <w:t>Uniprot                NaN</w:t>
        <w:br/>
        <w:t>PDB/3D                 NaN</w:t>
        <w:br/>
        <w:t>Unnamed: 7             NaN</w:t>
        <w:br/>
        <w:t>Name: 728, dtype: object</w:t>
      </w:r>
    </w:p>
    <w:p>
      <w:r>
        <w:t>row_nr                         730</w:t>
        <w:br/>
        <w:t>Protein Name    unknown (fragment)</w:t>
        <w:br/>
        <w:t>EC#                            NaN</w:t>
        <w:br/>
        <w:t>Organism                  Zea mays</w:t>
        <w:br/>
        <w:t>GenBank                 ACG44831.1</w:t>
        <w:br/>
        <w:t>Uniprot                        NaN</w:t>
        <w:br/>
        <w:t>PDB/3D                         NaN</w:t>
        <w:br/>
        <w:t>Unnamed: 7                     NaN</w:t>
        <w:br/>
        <w:t>Name: 729, dtype: object</w:t>
      </w:r>
    </w:p>
    <w:p>
      <w:r>
        <w:t>row_nr                         731</w:t>
        <w:br/>
        <w:t>Protein Name    unknown (fragment)</w:t>
        <w:br/>
        <w:t>EC#                            NaN</w:t>
        <w:br/>
        <w:t>Organism                  Zea mays</w:t>
        <w:br/>
        <w:t>GenBank                 ACG45616.1</w:t>
        <w:br/>
        <w:t>Uniprot                        NaN</w:t>
        <w:br/>
        <w:t>PDB/3D                         NaN</w:t>
        <w:br/>
        <w:t>Unnamed: 7                     NaN</w:t>
        <w:br/>
        <w:t>Name: 730, dtype: object</w:t>
      </w:r>
    </w:p>
    <w:p>
      <w:r>
        <w:t>row_nr                              732</w:t>
        <w:br/>
        <w:t>Protein Name    unnamed protein product</w:t>
        <w:br/>
        <w:t>EC#                                 NaN</w:t>
        <w:br/>
        <w:t>Organism                       Zea mays</w:t>
        <w:br/>
        <w:t>GenBank            CAW96413.1CBD22020.1</w:t>
        <w:br/>
        <w:t>Uniprot                             NaN</w:t>
        <w:br/>
        <w:t>PDB/3D                              NaN</w:t>
        <w:br/>
        <w:t>Unnamed: 7                          NaN</w:t>
        <w:br/>
        <w:t>Name: 731, dtype: object</w:t>
      </w:r>
    </w:p>
    <w:p>
      <w:r>
        <w:t>row_nr                              733</w:t>
        <w:br/>
        <w:t>Protein Name    unnamed protein product</w:t>
        <w:br/>
        <w:t>EC#                                 NaN</w:t>
        <w:br/>
        <w:t>Organism                       Zea mays</w:t>
        <w:br/>
        <w:t>GenBank            CAW96442.1CBD22049.1</w:t>
        <w:br/>
        <w:t>Uniprot                             NaN</w:t>
        <w:br/>
        <w:t>PDB/3D                              NaN</w:t>
        <w:br/>
        <w:t>Unnamed: 7                          NaN</w:t>
        <w:br/>
        <w:t>Name: 732, dtype: object</w:t>
      </w:r>
    </w:p>
    <w:p>
      <w:r>
        <w:t>row_nr                   734</w:t>
        <w:br/>
        <w:t>Protein Name         unknown</w:t>
        <w:br/>
        <w:t>EC#                      NaN</w:t>
        <w:br/>
        <w:t>Organism        Zea mays B73</w:t>
        <w:br/>
        <w:t>GenBank           ACL54498.1</w:t>
        <w:br/>
        <w:t>Uniprot                  NaN</w:t>
        <w:br/>
        <w:t>PDB/3D                   NaN</w:t>
        <w:br/>
        <w:t>Unnamed: 7               NaN</w:t>
        <w:br/>
        <w:t>Name: 733, dtype: object</w:t>
      </w:r>
    </w:p>
    <w:p>
      <w:r>
        <w:t>row_nr                   735</w:t>
        <w:br/>
        <w:t>Protein Name         unknown</w:t>
        <w:br/>
        <w:t>EC#                      NaN</w:t>
        <w:br/>
        <w:t>Organism        Zea mays B73</w:t>
        <w:br/>
        <w:t>GenBank           ACN34188.1</w:t>
        <w:br/>
        <w:t>Uniprot                  NaN</w:t>
        <w:br/>
        <w:t>PDB/3D                   NaN</w:t>
        <w:br/>
        <w:t>Unnamed: 7               NaN</w:t>
        <w:br/>
        <w:t>Name: 734, dtype: object</w:t>
      </w:r>
    </w:p>
    <w:p>
      <w:r>
        <w:t>row_nr                                     736</w:t>
        <w:br/>
        <w:t>Protein Name           unknown (ZM_BFc0117K04)</w:t>
        <w:br/>
        <w:t>EC#                                        NaN</w:t>
        <w:br/>
        <w:t>Organism                          Zea mays B73</w:t>
        <w:br/>
        <w:t>GenBank         ACF78727.1ACN28251.1ACN28757.1</w:t>
        <w:br/>
        <w:t>Uniprot                                    NaN</w:t>
        <w:br/>
        <w:t>PDB/3D                                     NaN</w:t>
        <w:br/>
        <w:t>Unnamed: 7                                 NaN</w:t>
        <w:br/>
        <w:t>Name: 735, dtype: object</w:t>
      </w:r>
    </w:p>
    <w:p>
      <w:r>
        <w:t>row_nr                                         737</w:t>
        <w:br/>
        <w:t>Protein Name    unknown (ZM_BFb0338C03) (fragment)</w:t>
        <w:br/>
        <w:t>EC#                                            NaN</w:t>
        <w:br/>
        <w:t>Organism                              Zea mays B73</w:t>
        <w:br/>
        <w:t>GenBank                                 ACF83893.1</w:t>
        <w:br/>
        <w:t>Uniprot                                        NaN</w:t>
        <w:br/>
        <w:t>PDB/3D                                         NaN</w:t>
        <w:br/>
        <w:t>Unnamed: 7                                     NaN</w:t>
        <w:br/>
        <w:t>Name: 736, dtype: object</w:t>
      </w:r>
    </w:p>
    <w:p>
      <w:r>
        <w:t>row_nr                                                        738</w:t>
        <w:br/>
        <w:t>Protein Name                              unknown (ZM_BFc0049K13)</w:t>
        <w:br/>
        <w:t>EC#                                                           NaN</w:t>
        <w:br/>
        <w:t>Organism                                             Zea mays B73</w:t>
        <w:br/>
        <w:t>GenBank         ACF84899.1ACG27641.1CAW96412.1CAW96441.1CBD220...</w:t>
        <w:br/>
        <w:t>Uniprot                                                       NaN</w:t>
        <w:br/>
        <w:t>PDB/3D                                                        NaN</w:t>
        <w:br/>
        <w:t>Unnamed: 7                                                    NaN</w:t>
        <w:br/>
        <w:t>Name: 737, dtype: object</w:t>
      </w:r>
    </w:p>
    <w:p>
      <w:r>
        <w:t>row_nr                              739</w:t>
        <w:br/>
        <w:t>Protein Name    unknown (ZM_BFc0100D21)</w:t>
        <w:br/>
        <w:t>EC#                                 NaN</w:t>
        <w:br/>
        <w:t>Organism                   Zea mays B73</w:t>
        <w:br/>
        <w:t>GenBank                      ACF88123.1</w:t>
        <w:br/>
        <w:t>Uniprot                             NaN</w:t>
        <w:br/>
        <w:t>PDB/3D                              NaN</w:t>
        <w:br/>
        <w:t>Unnamed: 7                          NaN</w:t>
        <w:br/>
        <w:t>Name: 738, dtype: object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